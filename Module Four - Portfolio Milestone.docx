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C11" w14:textId="25B6C866" w:rsidR="006254B3" w:rsidRDefault="00DA3388">
      <w:pPr>
        <w:pStyle w:val="Heading1"/>
      </w:pPr>
      <w:r>
        <w:t xml:space="preserve">Module </w:t>
      </w:r>
      <w:r w:rsidR="004229EC">
        <w:t>Four</w:t>
      </w:r>
      <w:r>
        <w:t xml:space="preserve">: </w:t>
      </w:r>
      <w:r w:rsidR="004229EC">
        <w:t>Portfolio Milestone</w:t>
      </w:r>
    </w:p>
    <w:p w14:paraId="655A9B80" w14:textId="21C09D9A" w:rsidR="006254B3" w:rsidRDefault="00A8663C">
      <w:pPr>
        <w:pStyle w:val="Heading2"/>
      </w:pPr>
      <w:r w:rsidRPr="00A8663C">
        <w:t xml:space="preserve">Build </w:t>
      </w:r>
      <w:r w:rsidR="000F14C4">
        <w:t>an online shopping cart</w:t>
      </w:r>
      <w:r w:rsidRPr="00A8663C">
        <w:t xml:space="preserve"> </w:t>
      </w:r>
    </w:p>
    <w:p w14:paraId="56EF3A36" w14:textId="186892D1" w:rsidR="006254B3" w:rsidRDefault="006254B3" w:rsidP="00A4558D"/>
    <w:p w14:paraId="32991D75" w14:textId="77777777" w:rsidR="006254B3" w:rsidRDefault="00EF12F5">
      <w:pPr>
        <w:pStyle w:val="Heading3"/>
      </w:pPr>
      <w:r>
        <w:t>Source Code</w:t>
      </w:r>
    </w:p>
    <w:p w14:paraId="4C7CE444" w14:textId="7530E782" w:rsidR="006254B3" w:rsidRDefault="00414440">
      <w:r>
        <w:rPr>
          <w:noProof/>
        </w:rPr>
        <w:drawing>
          <wp:inline distT="0" distB="0" distL="0" distR="0" wp14:anchorId="58EFC5DE" wp14:editId="4301F95D">
            <wp:extent cx="5486400" cy="2075815"/>
            <wp:effectExtent l="0" t="0" r="0" b="635"/>
            <wp:docPr id="2082710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1028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DD5">
        <w:t xml:space="preserve">Default constructor with </w:t>
      </w:r>
      <w:proofErr w:type="spellStart"/>
      <w:r w:rsidR="00553DD5">
        <w:t>item_name</w:t>
      </w:r>
      <w:proofErr w:type="spellEnd"/>
      <w:r w:rsidR="00553DD5">
        <w:t xml:space="preserve">, </w:t>
      </w:r>
      <w:proofErr w:type="spellStart"/>
      <w:r w:rsidR="00553DD5">
        <w:t>item_price</w:t>
      </w:r>
      <w:proofErr w:type="spellEnd"/>
      <w:r w:rsidR="00553DD5">
        <w:t xml:space="preserve">, and </w:t>
      </w:r>
      <w:proofErr w:type="spellStart"/>
      <w:r w:rsidR="00553DD5">
        <w:t>item_quantity</w:t>
      </w:r>
      <w:proofErr w:type="spellEnd"/>
      <w:r w:rsidR="00553DD5">
        <w:t xml:space="preserve"> attributes; Method to print </w:t>
      </w:r>
      <w:r w:rsidR="009532E3">
        <w:t xml:space="preserve">total </w:t>
      </w:r>
      <w:r w:rsidR="00553DD5">
        <w:t>item cost</w:t>
      </w:r>
      <w:r w:rsidR="009532E3">
        <w:t>.</w:t>
      </w:r>
    </w:p>
    <w:p w14:paraId="5E0C8074" w14:textId="7F3479FE" w:rsidR="00854AC1" w:rsidRDefault="009532E3">
      <w:r>
        <w:rPr>
          <w:noProof/>
        </w:rPr>
        <w:lastRenderedPageBreak/>
        <w:drawing>
          <wp:inline distT="0" distB="0" distL="0" distR="0" wp14:anchorId="4E8C4A04" wp14:editId="74E10162">
            <wp:extent cx="5486400" cy="6845300"/>
            <wp:effectExtent l="0" t="0" r="0" b="0"/>
            <wp:docPr id="1926534140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34140" name="Picture 2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Input validation for </w:t>
      </w:r>
      <w:proofErr w:type="spellStart"/>
      <w:r>
        <w:t>item</w:t>
      </w:r>
      <w:r w:rsidR="008D3C5B">
        <w:t>_name</w:t>
      </w:r>
      <w:proofErr w:type="spellEnd"/>
      <w:r w:rsidR="008D3C5B">
        <w:t xml:space="preserve"> cannot be null or numeric.</w:t>
      </w:r>
      <w:r w:rsidR="008D3C5B">
        <w:br/>
        <w:t xml:space="preserve">Input validation for </w:t>
      </w:r>
      <w:proofErr w:type="spellStart"/>
      <w:r w:rsidR="008D3C5B">
        <w:t>item_price</w:t>
      </w:r>
      <w:proofErr w:type="spellEnd"/>
      <w:r w:rsidR="008D3C5B">
        <w:t xml:space="preserve"> cannot be a negative int, </w:t>
      </w:r>
      <w:r w:rsidR="00854AC1">
        <w:t>decimal place less than 2 else return a value error exception.</w:t>
      </w:r>
      <w:r w:rsidR="00854AC1">
        <w:br/>
        <w:t xml:space="preserve">Input validation for quantity cannot be a negative int and </w:t>
      </w:r>
      <w:proofErr w:type="gramStart"/>
      <w:r w:rsidR="00854AC1">
        <w:t>has to</w:t>
      </w:r>
      <w:proofErr w:type="gramEnd"/>
      <w:r w:rsidR="00854AC1">
        <w:t xml:space="preserve"> be a whole number</w:t>
      </w:r>
    </w:p>
    <w:p w14:paraId="77AA76A4" w14:textId="7ECA1E0B" w:rsidR="00854AC1" w:rsidRDefault="00854AC1">
      <w:r>
        <w:rPr>
          <w:noProof/>
        </w:rPr>
        <w:lastRenderedPageBreak/>
        <w:drawing>
          <wp:inline distT="0" distB="0" distL="0" distR="0" wp14:anchorId="2E6D71D9" wp14:editId="2C5C9093">
            <wp:extent cx="5486400" cy="4323715"/>
            <wp:effectExtent l="0" t="0" r="0" b="635"/>
            <wp:docPr id="62589588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5883" name="Picture 4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Main function </w:t>
      </w:r>
    </w:p>
    <w:p w14:paraId="41DDCC6F" w14:textId="1513CDB8" w:rsidR="009548C3" w:rsidRDefault="009548C3" w:rsidP="009548C3">
      <w:pPr>
        <w:pStyle w:val="Heading3"/>
      </w:pPr>
      <w:r>
        <w:lastRenderedPageBreak/>
        <w:t>Output</w:t>
      </w:r>
    </w:p>
    <w:p w14:paraId="31A0486A" w14:textId="20CA2444" w:rsidR="009548C3" w:rsidRPr="009548C3" w:rsidRDefault="00854AC1" w:rsidP="009548C3">
      <w:r>
        <w:rPr>
          <w:noProof/>
        </w:rPr>
        <w:drawing>
          <wp:inline distT="0" distB="0" distL="0" distR="0" wp14:anchorId="761B7202" wp14:editId="7C832FCD">
            <wp:extent cx="6067425" cy="5101131"/>
            <wp:effectExtent l="0" t="0" r="0" b="4445"/>
            <wp:docPr id="201687360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73607" name="Picture 3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9411" cy="51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658">
        <w:t xml:space="preserve">The output also shows the input validation check working for all 3 inputs. </w:t>
      </w:r>
    </w:p>
    <w:p w14:paraId="37126342" w14:textId="6BE2AB30" w:rsidR="000F14C4" w:rsidRDefault="000F14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r w:rsidR="00270658">
        <w:lastRenderedPageBreak/>
        <w:t>The out</w:t>
      </w:r>
    </w:p>
    <w:p w14:paraId="2BCD24DA" w14:textId="74C4A59D" w:rsidR="008E2D49" w:rsidRPr="008E2D49" w:rsidRDefault="008E2D49" w:rsidP="000F14C4">
      <w:pPr>
        <w:pStyle w:val="Heading2"/>
      </w:pPr>
      <w:r w:rsidRPr="008E2D49">
        <w:t>Git Repository</w:t>
      </w:r>
      <w:r w:rsidRPr="008E2D49">
        <w:br/>
        <w:t>The source code and files for this assignment are also available on GitHub:</w:t>
      </w:r>
      <w:r w:rsidRPr="008E2D49">
        <w:br/>
      </w:r>
      <w:hyperlink r:id="rId10" w:history="1">
        <w:r w:rsidR="00D020A8" w:rsidRPr="00D020A8">
          <w:rPr>
            <w:rStyle w:val="Hyperlink"/>
          </w:rPr>
          <w:t>Bishal-Shah310/CSC-500: This is for School purpose only.</w:t>
        </w:r>
      </w:hyperlink>
    </w:p>
    <w:p w14:paraId="780B9296" w14:textId="0CC9AC2E" w:rsidR="008E2D49" w:rsidRPr="008E2D49" w:rsidRDefault="008E2D49" w:rsidP="008E2D49">
      <w:r w:rsidRPr="008E2D49">
        <w:t>Below is a screenshot of the repository</w:t>
      </w:r>
      <w:r w:rsidR="00683007">
        <w:t>:</w:t>
      </w:r>
    </w:p>
    <w:p w14:paraId="6B903ED0" w14:textId="03989A42" w:rsidR="009548C3" w:rsidRDefault="00683007">
      <w:r>
        <w:rPr>
          <w:noProof/>
        </w:rPr>
        <w:drawing>
          <wp:inline distT="0" distB="0" distL="0" distR="0" wp14:anchorId="106299DD" wp14:editId="447B6003">
            <wp:extent cx="6597300" cy="2952750"/>
            <wp:effectExtent l="0" t="0" r="0" b="0"/>
            <wp:docPr id="1965852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24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5043" cy="29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8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636CC7"/>
    <w:multiLevelType w:val="hybridMultilevel"/>
    <w:tmpl w:val="A8429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E7DA6"/>
    <w:multiLevelType w:val="hybridMultilevel"/>
    <w:tmpl w:val="A8429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E94"/>
    <w:multiLevelType w:val="multilevel"/>
    <w:tmpl w:val="46FE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826594">
    <w:abstractNumId w:val="8"/>
  </w:num>
  <w:num w:numId="2" w16cid:durableId="280888797">
    <w:abstractNumId w:val="6"/>
  </w:num>
  <w:num w:numId="3" w16cid:durableId="1024014392">
    <w:abstractNumId w:val="5"/>
  </w:num>
  <w:num w:numId="4" w16cid:durableId="728846685">
    <w:abstractNumId w:val="4"/>
  </w:num>
  <w:num w:numId="5" w16cid:durableId="1880510001">
    <w:abstractNumId w:val="7"/>
  </w:num>
  <w:num w:numId="6" w16cid:durableId="804659122">
    <w:abstractNumId w:val="3"/>
  </w:num>
  <w:num w:numId="7" w16cid:durableId="696850656">
    <w:abstractNumId w:val="2"/>
  </w:num>
  <w:num w:numId="8" w16cid:durableId="150366754">
    <w:abstractNumId w:val="1"/>
  </w:num>
  <w:num w:numId="9" w16cid:durableId="1442606530">
    <w:abstractNumId w:val="0"/>
  </w:num>
  <w:num w:numId="10" w16cid:durableId="110513764">
    <w:abstractNumId w:val="11"/>
  </w:num>
  <w:num w:numId="11" w16cid:durableId="120421289">
    <w:abstractNumId w:val="9"/>
  </w:num>
  <w:num w:numId="12" w16cid:durableId="2036860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25B"/>
    <w:rsid w:val="0006063C"/>
    <w:rsid w:val="000F14C4"/>
    <w:rsid w:val="00101FAB"/>
    <w:rsid w:val="001067BA"/>
    <w:rsid w:val="001271E3"/>
    <w:rsid w:val="0015074B"/>
    <w:rsid w:val="001635AE"/>
    <w:rsid w:val="00174722"/>
    <w:rsid w:val="00182E4E"/>
    <w:rsid w:val="001A1A3A"/>
    <w:rsid w:val="001A6EC1"/>
    <w:rsid w:val="001B77BF"/>
    <w:rsid w:val="00270658"/>
    <w:rsid w:val="00294409"/>
    <w:rsid w:val="0029639D"/>
    <w:rsid w:val="0029756F"/>
    <w:rsid w:val="002A0EF7"/>
    <w:rsid w:val="002B570C"/>
    <w:rsid w:val="002C5ADA"/>
    <w:rsid w:val="002F0950"/>
    <w:rsid w:val="00326F90"/>
    <w:rsid w:val="00346A13"/>
    <w:rsid w:val="0035153D"/>
    <w:rsid w:val="00361045"/>
    <w:rsid w:val="00414440"/>
    <w:rsid w:val="004229EC"/>
    <w:rsid w:val="004264C3"/>
    <w:rsid w:val="0045772D"/>
    <w:rsid w:val="00553DD5"/>
    <w:rsid w:val="00562269"/>
    <w:rsid w:val="005C2FBA"/>
    <w:rsid w:val="005D05C8"/>
    <w:rsid w:val="00603B0B"/>
    <w:rsid w:val="00621B2D"/>
    <w:rsid w:val="006254B3"/>
    <w:rsid w:val="006356F4"/>
    <w:rsid w:val="00683007"/>
    <w:rsid w:val="006B7D7D"/>
    <w:rsid w:val="006C467B"/>
    <w:rsid w:val="0071254F"/>
    <w:rsid w:val="00730809"/>
    <w:rsid w:val="00742261"/>
    <w:rsid w:val="00744A73"/>
    <w:rsid w:val="00781A73"/>
    <w:rsid w:val="007D767C"/>
    <w:rsid w:val="007E74C2"/>
    <w:rsid w:val="008013D0"/>
    <w:rsid w:val="00845A17"/>
    <w:rsid w:val="00854AC1"/>
    <w:rsid w:val="008A45E6"/>
    <w:rsid w:val="008D3C5B"/>
    <w:rsid w:val="008E2D49"/>
    <w:rsid w:val="00902A68"/>
    <w:rsid w:val="00913059"/>
    <w:rsid w:val="009532E3"/>
    <w:rsid w:val="009548C3"/>
    <w:rsid w:val="00966BD1"/>
    <w:rsid w:val="009D5492"/>
    <w:rsid w:val="00A4558D"/>
    <w:rsid w:val="00A722C6"/>
    <w:rsid w:val="00A77EBC"/>
    <w:rsid w:val="00A82CC8"/>
    <w:rsid w:val="00A8663C"/>
    <w:rsid w:val="00AA1D8D"/>
    <w:rsid w:val="00AE1A08"/>
    <w:rsid w:val="00B47730"/>
    <w:rsid w:val="00B610C0"/>
    <w:rsid w:val="00B64AEE"/>
    <w:rsid w:val="00B80860"/>
    <w:rsid w:val="00B810E4"/>
    <w:rsid w:val="00C37317"/>
    <w:rsid w:val="00C83F7D"/>
    <w:rsid w:val="00C857FF"/>
    <w:rsid w:val="00C91F38"/>
    <w:rsid w:val="00CB0664"/>
    <w:rsid w:val="00D020A8"/>
    <w:rsid w:val="00D06D05"/>
    <w:rsid w:val="00D346A3"/>
    <w:rsid w:val="00D941BC"/>
    <w:rsid w:val="00DA3388"/>
    <w:rsid w:val="00DA6526"/>
    <w:rsid w:val="00DE4F60"/>
    <w:rsid w:val="00EB1EB1"/>
    <w:rsid w:val="00EF12F5"/>
    <w:rsid w:val="00F05988"/>
    <w:rsid w:val="00F53B43"/>
    <w:rsid w:val="00FC2FC3"/>
    <w:rsid w:val="00FC693F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7A5ED"/>
  <w14:defaultImageDpi w14:val="300"/>
  <w15:docId w15:val="{92A5C0CB-F558-42E7-9AF3-74C09A8C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2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0A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91F38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hyperlink" Target="https://github.com/Bishal-Shah310/CSC-5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Bishal Shah</cp:lastModifiedBy>
  <cp:revision>2</cp:revision>
  <dcterms:created xsi:type="dcterms:W3CDTF">2025-07-13T23:43:00Z</dcterms:created>
  <dcterms:modified xsi:type="dcterms:W3CDTF">2025-07-13T23:43:00Z</dcterms:modified>
  <cp:category/>
</cp:coreProperties>
</file>