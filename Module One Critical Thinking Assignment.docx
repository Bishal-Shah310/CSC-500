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4B154DA3" w:rsidR="006254B3" w:rsidRDefault="00DA3388">
      <w:pPr>
        <w:pStyle w:val="Heading1"/>
      </w:pPr>
      <w:r>
        <w:t>Module One: Critical Thinking Assignment</w:t>
      </w:r>
    </w:p>
    <w:p w14:paraId="655A9B80" w14:textId="77777777" w:rsidR="006254B3" w:rsidRDefault="00EF12F5">
      <w:pPr>
        <w:pStyle w:val="Heading2"/>
      </w:pPr>
      <w:r>
        <w:t>Part 1: Addition and Subtraction</w:t>
      </w:r>
    </w:p>
    <w:p w14:paraId="600C6799" w14:textId="77777777" w:rsidR="006254B3" w:rsidRDefault="00EF12F5">
      <w:pPr>
        <w:pStyle w:val="Heading3"/>
      </w:pPr>
      <w:r>
        <w:t>Pseudocode</w:t>
      </w:r>
    </w:p>
    <w:p w14:paraId="56EF3A36" w14:textId="4BA51FCF" w:rsidR="006254B3" w:rsidRDefault="00EF12F5">
      <w:r>
        <w:br/>
        <w:t>1. Start</w:t>
      </w:r>
      <w:r w:rsidR="009548C3">
        <w:t>; Display “Find the addition and subtraction of two numbers.”</w:t>
      </w:r>
      <w:r>
        <w:br/>
        <w:t xml:space="preserve">2. Prompt user to input </w:t>
      </w:r>
      <w:r w:rsidR="009548C3">
        <w:t>first number and store it in num1 variable</w:t>
      </w:r>
      <w:r w:rsidR="007E74C2">
        <w:t xml:space="preserve"> (</w:t>
      </w:r>
      <w:r w:rsidR="00D06D05">
        <w:t>convert</w:t>
      </w:r>
      <w:r w:rsidR="007E74C2">
        <w:t xml:space="preserve"> the input as an int)</w:t>
      </w:r>
      <w:r>
        <w:br/>
        <w:t xml:space="preserve">3. Prompt user to input </w:t>
      </w:r>
      <w:r w:rsidR="009548C3">
        <w:t>second number and store it in num2 variable</w:t>
      </w:r>
      <w:r w:rsidR="00D06D05">
        <w:t xml:space="preserve"> (convert the input as an int)</w:t>
      </w:r>
      <w:r>
        <w:br/>
      </w:r>
      <w:r w:rsidR="00346A13">
        <w:t>4</w:t>
      </w:r>
      <w:r>
        <w:t xml:space="preserve">. </w:t>
      </w:r>
      <w:r w:rsidR="00A722C6">
        <w:t>Add num1 and num2 and store in Add variable</w:t>
      </w:r>
      <w:r w:rsidR="00A722C6">
        <w:br/>
        <w:t>5.</w:t>
      </w:r>
      <w:r w:rsidR="00730809">
        <w:t xml:space="preserve"> </w:t>
      </w:r>
      <w:r w:rsidR="00A722C6">
        <w:t>Subtract num1 and num2 and store in subtract variable</w:t>
      </w:r>
      <w:r w:rsidR="00730809">
        <w:t>.</w:t>
      </w:r>
      <w:r w:rsidR="00730809">
        <w:br/>
        <w:t>6. Display the result.</w:t>
      </w:r>
      <w:r>
        <w:br/>
        <w:t xml:space="preserve">7. </w:t>
      </w:r>
      <w:r w:rsidR="009548C3">
        <w:t>Exception Handling if numeric value inputs are invalid.</w:t>
      </w:r>
      <w:r w:rsidR="009548C3">
        <w:br/>
        <w:t>8. End</w:t>
      </w:r>
      <w:r>
        <w:br/>
      </w:r>
    </w:p>
    <w:p w14:paraId="32991D75" w14:textId="77777777" w:rsidR="006254B3" w:rsidRDefault="00EF12F5">
      <w:pPr>
        <w:pStyle w:val="Heading3"/>
      </w:pPr>
      <w:r>
        <w:lastRenderedPageBreak/>
        <w:t>Source Code</w:t>
      </w:r>
    </w:p>
    <w:p w14:paraId="4C7CE444" w14:textId="0C70AFCD" w:rsidR="006254B3" w:rsidRDefault="00A77EBC">
      <w:r>
        <w:rPr>
          <w:noProof/>
        </w:rPr>
        <w:drawing>
          <wp:inline distT="0" distB="0" distL="0" distR="0" wp14:anchorId="5A14F4E8" wp14:editId="1A38421D">
            <wp:extent cx="6522963" cy="4543425"/>
            <wp:effectExtent l="0" t="0" r="0" b="0"/>
            <wp:docPr id="139909736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7361" name="Picture 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471" cy="45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C6F" w14:textId="1513CDB8" w:rsidR="009548C3" w:rsidRDefault="009548C3" w:rsidP="009548C3">
      <w:pPr>
        <w:pStyle w:val="Heading3"/>
      </w:pPr>
      <w:r>
        <w:t>Output</w:t>
      </w:r>
    </w:p>
    <w:p w14:paraId="1362032D" w14:textId="7FFFF232" w:rsidR="009548C3" w:rsidRDefault="005D05C8" w:rsidP="009548C3">
      <w:r>
        <w:rPr>
          <w:noProof/>
        </w:rPr>
        <w:drawing>
          <wp:inline distT="0" distB="0" distL="0" distR="0" wp14:anchorId="18FB5DCE" wp14:editId="731E2EA2">
            <wp:extent cx="7924093" cy="1581150"/>
            <wp:effectExtent l="0" t="0" r="1270" b="0"/>
            <wp:docPr id="1808426390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26390" name="Picture 4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8494" cy="15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3D2" w14:textId="0B8201B2" w:rsidR="009548C3" w:rsidRDefault="009548C3" w:rsidP="009548C3">
      <w:pPr>
        <w:pStyle w:val="Heading3"/>
      </w:pPr>
      <w:r>
        <w:lastRenderedPageBreak/>
        <w:t xml:space="preserve">Exception Handling </w:t>
      </w:r>
    </w:p>
    <w:p w14:paraId="15E5636E" w14:textId="360B32D1" w:rsidR="009548C3" w:rsidRPr="009548C3" w:rsidRDefault="00A82CC8" w:rsidP="009548C3">
      <w:r>
        <w:rPr>
          <w:noProof/>
        </w:rPr>
        <w:drawing>
          <wp:inline distT="0" distB="0" distL="0" distR="0" wp14:anchorId="66A95FA7" wp14:editId="1D1B5CC8">
            <wp:extent cx="9584161" cy="1428750"/>
            <wp:effectExtent l="0" t="0" r="0" b="0"/>
            <wp:docPr id="979391752" name="Picture 5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1752" name="Picture 5" descr="A black screen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8062" cy="14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486A" w14:textId="77777777" w:rsidR="009548C3" w:rsidRPr="009548C3" w:rsidRDefault="009548C3" w:rsidP="009548C3"/>
    <w:p w14:paraId="6B74C6BE" w14:textId="452B6D62" w:rsidR="009548C3" w:rsidRDefault="009548C3" w:rsidP="009548C3">
      <w:pPr>
        <w:pStyle w:val="Heading2"/>
      </w:pPr>
      <w:r>
        <w:t>Part 2: Multiplication and Division</w:t>
      </w:r>
    </w:p>
    <w:p w14:paraId="79F95324" w14:textId="77777777" w:rsidR="009548C3" w:rsidRDefault="009548C3" w:rsidP="009548C3">
      <w:pPr>
        <w:pStyle w:val="Heading3"/>
      </w:pPr>
      <w:r>
        <w:t>Pseudocode</w:t>
      </w:r>
    </w:p>
    <w:p w14:paraId="6CF79079" w14:textId="3EE2E906" w:rsidR="009548C3" w:rsidRDefault="009548C3" w:rsidP="009548C3">
      <w:r>
        <w:br/>
        <w:t>1. Start; Display “Find the multiplication and division of two numbers.”</w:t>
      </w:r>
      <w:r>
        <w:br/>
      </w:r>
      <w:r w:rsidR="00A82CC8">
        <w:t>2. Prompt user to input first number and store it in num1 variable (convert the input as an int)</w:t>
      </w:r>
      <w:r w:rsidR="00A82CC8">
        <w:br/>
        <w:t>3. Prompt user to input second number and store it in num2 variable (convert the input as an int)</w:t>
      </w:r>
      <w:r>
        <w:br/>
        <w:t>4. Multiply num1 and num2, store in multipl</w:t>
      </w:r>
      <w:r w:rsidR="00621B2D">
        <w:t>y variable</w:t>
      </w:r>
      <w:r w:rsidR="00621B2D">
        <w:br/>
      </w:r>
      <w:r>
        <w:t xml:space="preserve">5. Divide num1 and num2, store in </w:t>
      </w:r>
      <w:proofErr w:type="spellStart"/>
      <w:r>
        <w:t>division_</w:t>
      </w:r>
      <w:r w:rsidR="00621B2D">
        <w:t>logic</w:t>
      </w:r>
      <w:proofErr w:type="spellEnd"/>
      <w:r>
        <w:t xml:space="preserve">; </w:t>
      </w:r>
      <w:r w:rsidR="00562269">
        <w:t>Include error validation check for divide by zero</w:t>
      </w:r>
      <w:r>
        <w:br/>
        <w:t xml:space="preserve">6. Display the results under </w:t>
      </w:r>
      <w:r w:rsidR="00D346A3">
        <w:t>Multiplication</w:t>
      </w:r>
      <w:r>
        <w:t xml:space="preserve"> and </w:t>
      </w:r>
      <w:r w:rsidR="00562269">
        <w:t>Division</w:t>
      </w:r>
      <w:r>
        <w:br/>
        <w:t>7. Exception Handling if numeric value inputs are invalid.</w:t>
      </w:r>
      <w:r>
        <w:br/>
        <w:t>8. End</w:t>
      </w:r>
      <w:r>
        <w:br/>
      </w:r>
    </w:p>
    <w:p w14:paraId="706E70A8" w14:textId="77777777" w:rsidR="009548C3" w:rsidRDefault="009548C3" w:rsidP="009548C3">
      <w:pPr>
        <w:pStyle w:val="Heading3"/>
      </w:pPr>
      <w:r>
        <w:lastRenderedPageBreak/>
        <w:t>Source Code</w:t>
      </w:r>
    </w:p>
    <w:p w14:paraId="57E4E33A" w14:textId="05A65AAC" w:rsidR="009548C3" w:rsidRDefault="00182E4E" w:rsidP="009548C3">
      <w:r>
        <w:rPr>
          <w:noProof/>
        </w:rPr>
        <w:drawing>
          <wp:inline distT="0" distB="0" distL="0" distR="0" wp14:anchorId="59F13EEA" wp14:editId="7A399F01">
            <wp:extent cx="6469177" cy="4886325"/>
            <wp:effectExtent l="0" t="0" r="8255" b="0"/>
            <wp:docPr id="96416651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6511" name="Picture 10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202" cy="48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E34" w14:textId="77777777" w:rsidR="009548C3" w:rsidRDefault="009548C3" w:rsidP="009548C3">
      <w:pPr>
        <w:pStyle w:val="Heading3"/>
      </w:pPr>
      <w:r>
        <w:t>Output</w:t>
      </w:r>
    </w:p>
    <w:p w14:paraId="01A3841C" w14:textId="5B7F5E47" w:rsidR="009548C3" w:rsidRDefault="00D346A3" w:rsidP="009548C3">
      <w:r>
        <w:rPr>
          <w:noProof/>
        </w:rPr>
        <w:drawing>
          <wp:inline distT="0" distB="0" distL="0" distR="0" wp14:anchorId="4050AC8C" wp14:editId="10653AFC">
            <wp:extent cx="12264526" cy="2266950"/>
            <wp:effectExtent l="0" t="0" r="3810" b="0"/>
            <wp:docPr id="1876256856" name="Picture 7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56856" name="Picture 7" descr="A black rectangular object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7287" cy="2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7E2" w14:textId="6F11FF80" w:rsidR="009548C3" w:rsidRDefault="009548C3" w:rsidP="009548C3">
      <w:pPr>
        <w:pStyle w:val="Heading3"/>
      </w:pPr>
      <w:r>
        <w:lastRenderedPageBreak/>
        <w:t>E</w:t>
      </w:r>
      <w:r w:rsidR="00562269">
        <w:t>rror validation for divide by zero</w:t>
      </w:r>
      <w:r>
        <w:t xml:space="preserve"> </w:t>
      </w:r>
    </w:p>
    <w:p w14:paraId="723FC566" w14:textId="2A287B91" w:rsidR="009548C3" w:rsidRPr="009548C3" w:rsidRDefault="00D346A3" w:rsidP="009548C3">
      <w:r>
        <w:rPr>
          <w:noProof/>
        </w:rPr>
        <w:drawing>
          <wp:inline distT="0" distB="0" distL="0" distR="0" wp14:anchorId="6E1935F3" wp14:editId="1100D78F">
            <wp:extent cx="9901925" cy="1714500"/>
            <wp:effectExtent l="0" t="0" r="4445" b="0"/>
            <wp:docPr id="1589234230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4230" name="Picture 8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3766" cy="17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1EAC" w14:textId="58E83FA3" w:rsidR="00562269" w:rsidRDefault="00562269" w:rsidP="00562269">
      <w:pPr>
        <w:pStyle w:val="Heading3"/>
      </w:pPr>
      <w:r>
        <w:t xml:space="preserve">Exception Handling </w:t>
      </w:r>
      <w:r w:rsidR="00D346A3">
        <w:rPr>
          <w:noProof/>
        </w:rPr>
        <w:drawing>
          <wp:inline distT="0" distB="0" distL="0" distR="0" wp14:anchorId="60DE33B8" wp14:editId="03CA4715">
            <wp:extent cx="12187146" cy="1771650"/>
            <wp:effectExtent l="0" t="0" r="5080" b="0"/>
            <wp:docPr id="190198423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423" name="Picture 9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0467" cy="17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E0A" w14:textId="17C6A388" w:rsidR="008E2D49" w:rsidRDefault="008E2D49">
      <w:r>
        <w:br/>
      </w:r>
      <w:r>
        <w:br/>
      </w:r>
    </w:p>
    <w:p w14:paraId="3A7C5686" w14:textId="77777777" w:rsidR="008E2D49" w:rsidRDefault="008E2D49">
      <w:r>
        <w:br w:type="page"/>
      </w:r>
    </w:p>
    <w:p w14:paraId="2BCD24DA" w14:textId="0B5E2F12" w:rsidR="008E2D49" w:rsidRPr="008E2D49" w:rsidRDefault="008E2D49" w:rsidP="008E2D49">
      <w:r w:rsidRPr="008E2D49">
        <w:rPr>
          <w:b/>
          <w:bCs/>
        </w:rPr>
        <w:lastRenderedPageBreak/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3" w:history="1">
        <w:r w:rsidR="00D020A8" w:rsidRPr="00D020A8">
          <w:rPr>
            <w:rStyle w:val="Hyperlink"/>
          </w:rPr>
          <w:t>Bishal-Shah310/CSC-500: This is for School purpos</w:t>
        </w:r>
        <w:r w:rsidR="00D020A8" w:rsidRPr="00D020A8">
          <w:rPr>
            <w:rStyle w:val="Hyperlink"/>
          </w:rPr>
          <w:t>e</w:t>
        </w:r>
        <w:r w:rsidR="00D020A8" w:rsidRPr="00D020A8">
          <w:rPr>
            <w:rStyle w:val="Hyperlink"/>
          </w:rPr>
          <w:t xml:space="preserve"> only.</w:t>
        </w:r>
      </w:hyperlink>
    </w:p>
    <w:p w14:paraId="780B9296" w14:textId="77777777" w:rsidR="008E2D49" w:rsidRPr="008E2D49" w:rsidRDefault="008E2D49" w:rsidP="008E2D49">
      <w:r w:rsidRPr="008E2D49">
        <w:t>Below is a screenshot of the repository for verification:</w:t>
      </w:r>
    </w:p>
    <w:p w14:paraId="6B903ED0" w14:textId="74AB47BB" w:rsidR="009548C3" w:rsidRDefault="009548C3"/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2E4E"/>
    <w:rsid w:val="00294409"/>
    <w:rsid w:val="0029639D"/>
    <w:rsid w:val="0029756F"/>
    <w:rsid w:val="002B570C"/>
    <w:rsid w:val="00326F90"/>
    <w:rsid w:val="00346A13"/>
    <w:rsid w:val="0045772D"/>
    <w:rsid w:val="00562269"/>
    <w:rsid w:val="005D05C8"/>
    <w:rsid w:val="00621B2D"/>
    <w:rsid w:val="006254B3"/>
    <w:rsid w:val="00730809"/>
    <w:rsid w:val="00742261"/>
    <w:rsid w:val="00744A73"/>
    <w:rsid w:val="007D767C"/>
    <w:rsid w:val="007E74C2"/>
    <w:rsid w:val="008E2D49"/>
    <w:rsid w:val="00902A68"/>
    <w:rsid w:val="009548C3"/>
    <w:rsid w:val="009D5492"/>
    <w:rsid w:val="00A722C6"/>
    <w:rsid w:val="00A77EBC"/>
    <w:rsid w:val="00A82CC8"/>
    <w:rsid w:val="00AA1D8D"/>
    <w:rsid w:val="00B47730"/>
    <w:rsid w:val="00B64AEE"/>
    <w:rsid w:val="00C37317"/>
    <w:rsid w:val="00C857FF"/>
    <w:rsid w:val="00CB0664"/>
    <w:rsid w:val="00D020A8"/>
    <w:rsid w:val="00D06D05"/>
    <w:rsid w:val="00D346A3"/>
    <w:rsid w:val="00DA3388"/>
    <w:rsid w:val="00EF12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Bishal-Shah310/CSC-5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23</cp:revision>
  <dcterms:created xsi:type="dcterms:W3CDTF">2025-06-15T22:13:00Z</dcterms:created>
  <dcterms:modified xsi:type="dcterms:W3CDTF">2025-06-16T00:10:00Z</dcterms:modified>
  <cp:category/>
</cp:coreProperties>
</file>