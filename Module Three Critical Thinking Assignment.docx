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B0C11" w14:textId="2854505C" w:rsidR="006254B3" w:rsidRDefault="00DA3388">
      <w:pPr>
        <w:pStyle w:val="Heading1"/>
      </w:pPr>
      <w:r>
        <w:t xml:space="preserve">Module </w:t>
      </w:r>
      <w:r w:rsidR="00B810E4">
        <w:t>three</w:t>
      </w:r>
      <w:r>
        <w:t>: Critical Thinking Assignment</w:t>
      </w:r>
    </w:p>
    <w:p w14:paraId="655A9B80" w14:textId="4420C1B8" w:rsidR="006254B3" w:rsidRDefault="00EF12F5">
      <w:pPr>
        <w:pStyle w:val="Heading2"/>
      </w:pPr>
      <w:r>
        <w:t xml:space="preserve">Part 1: </w:t>
      </w:r>
      <w:r w:rsidR="002F0950">
        <w:t xml:space="preserve">Program to calculate the total </w:t>
      </w:r>
      <w:r w:rsidR="00F05988">
        <w:t>cost of</w:t>
      </w:r>
      <w:r w:rsidR="002F0950">
        <w:t xml:space="preserve"> a meal </w:t>
      </w:r>
    </w:p>
    <w:p w14:paraId="600C6799" w14:textId="77777777" w:rsidR="006254B3" w:rsidRDefault="00EF12F5">
      <w:pPr>
        <w:pStyle w:val="Heading3"/>
      </w:pPr>
      <w:r>
        <w:t>Pseudocode</w:t>
      </w:r>
    </w:p>
    <w:p w14:paraId="01579020" w14:textId="126DF649" w:rsidR="00C91F38" w:rsidRPr="00C91F38" w:rsidRDefault="00C91F38" w:rsidP="00DE4F60">
      <w:pPr>
        <w:numPr>
          <w:ilvl w:val="0"/>
          <w:numId w:val="10"/>
        </w:numPr>
      </w:pPr>
      <w:r w:rsidRPr="00C91F38">
        <w:t>Start; Display “</w:t>
      </w:r>
      <w:r w:rsidR="00DE4F60" w:rsidRPr="00DE4F60">
        <w:t>Please enter the cost of the meal:</w:t>
      </w:r>
      <w:r w:rsidR="00DE4F60">
        <w:t>”</w:t>
      </w:r>
    </w:p>
    <w:p w14:paraId="1740C344" w14:textId="1A80DF9F" w:rsidR="00C91F38" w:rsidRPr="00C91F38" w:rsidRDefault="00C91F38" w:rsidP="00C91F38">
      <w:pPr>
        <w:numPr>
          <w:ilvl w:val="0"/>
          <w:numId w:val="10"/>
        </w:numPr>
      </w:pPr>
      <w:r w:rsidRPr="00C91F38">
        <w:t>Repeat the following steps until a valid cost is entered:</w:t>
      </w:r>
      <w:r w:rsidRPr="00C91F38">
        <w:br/>
      </w:r>
      <w:r w:rsidRPr="00C91F38">
        <w:t> </w:t>
      </w:r>
      <w:r w:rsidRPr="00C91F38">
        <w:t xml:space="preserve">a. </w:t>
      </w:r>
      <w:r w:rsidR="00AE1A08">
        <w:t>Ask the</w:t>
      </w:r>
      <w:r w:rsidRPr="00C91F38">
        <w:t xml:space="preserve"> user </w:t>
      </w:r>
      <w:r w:rsidR="00AE1A08">
        <w:t xml:space="preserve">for </w:t>
      </w:r>
      <w:r w:rsidRPr="00C91F38">
        <w:t xml:space="preserve">input </w:t>
      </w:r>
      <w:r w:rsidR="00AE1A08">
        <w:t xml:space="preserve">for the </w:t>
      </w:r>
      <w:r w:rsidRPr="00C91F38">
        <w:t>cost of the meal and store it in cost_of_meal (convert input to float)</w:t>
      </w:r>
      <w:r w:rsidRPr="00C91F38">
        <w:br/>
      </w:r>
      <w:r w:rsidRPr="00C91F38">
        <w:t> </w:t>
      </w:r>
      <w:r w:rsidRPr="00C91F38">
        <w:t xml:space="preserve">b. </w:t>
      </w:r>
      <w:r w:rsidR="008A45E6" w:rsidRPr="00C91F38">
        <w:t xml:space="preserve">If </w:t>
      </w:r>
      <w:r w:rsidR="00174722">
        <w:t xml:space="preserve">the input </w:t>
      </w:r>
      <w:r w:rsidR="008A45E6" w:rsidRPr="00C91F38">
        <w:t xml:space="preserve">is less than 1, display </w:t>
      </w:r>
      <w:r w:rsidR="00174722">
        <w:t>error.</w:t>
      </w:r>
      <w:r w:rsidRPr="00C91F38">
        <w:br/>
      </w:r>
      <w:r w:rsidRPr="00C91F38">
        <w:t> </w:t>
      </w:r>
      <w:r w:rsidRPr="00C91F38">
        <w:t xml:space="preserve">c. </w:t>
      </w:r>
      <w:r w:rsidR="00174722">
        <w:t>If</w:t>
      </w:r>
      <w:r w:rsidR="008A45E6">
        <w:t xml:space="preserve"> input is not a number, display error. </w:t>
      </w:r>
      <w:r w:rsidRPr="00C91F38">
        <w:br/>
      </w:r>
      <w:r w:rsidRPr="00C91F38">
        <w:t> </w:t>
      </w:r>
      <w:r w:rsidRPr="00C91F38">
        <w:t>d. If valid, break the loop</w:t>
      </w:r>
    </w:p>
    <w:p w14:paraId="2A8FBE8E" w14:textId="451B5218" w:rsidR="00C91F38" w:rsidRPr="00C91F38" w:rsidRDefault="00B610C0" w:rsidP="00C91F38">
      <w:pPr>
        <w:numPr>
          <w:ilvl w:val="0"/>
          <w:numId w:val="10"/>
        </w:numPr>
      </w:pPr>
      <w:r>
        <w:t>Logic to calculate</w:t>
      </w:r>
      <w:r w:rsidR="00C91F38" w:rsidRPr="00C91F38">
        <w:t xml:space="preserve"> </w:t>
      </w:r>
      <w:r w:rsidR="00174722">
        <w:t xml:space="preserve">the </w:t>
      </w:r>
      <w:r w:rsidR="00C91F38" w:rsidRPr="00C91F38">
        <w:t>tip in tip_cost</w:t>
      </w:r>
      <w:r w:rsidR="00174722">
        <w:t xml:space="preserve"> (18% of </w:t>
      </w:r>
      <w:r w:rsidR="002A0EF7">
        <w:t>cost of the meal)</w:t>
      </w:r>
    </w:p>
    <w:p w14:paraId="678E0B10" w14:textId="67D21F65" w:rsidR="00C91F38" w:rsidRPr="00C91F38" w:rsidRDefault="00B610C0" w:rsidP="00C91F38">
      <w:pPr>
        <w:numPr>
          <w:ilvl w:val="0"/>
          <w:numId w:val="10"/>
        </w:numPr>
      </w:pPr>
      <w:r>
        <w:t xml:space="preserve">Logic to calculate the </w:t>
      </w:r>
      <w:r w:rsidR="00C91F38" w:rsidRPr="00C91F38">
        <w:t>sales tax in sales_tax</w:t>
      </w:r>
      <w:r w:rsidR="002A0EF7">
        <w:t xml:space="preserve"> (7% of cost of the meal)</w:t>
      </w:r>
    </w:p>
    <w:p w14:paraId="4F4B5338" w14:textId="7AC271BE" w:rsidR="00C91F38" w:rsidRPr="00C91F38" w:rsidRDefault="00C91F38" w:rsidP="00C91F38">
      <w:pPr>
        <w:numPr>
          <w:ilvl w:val="0"/>
          <w:numId w:val="10"/>
        </w:numPr>
      </w:pPr>
      <w:r w:rsidRPr="00C91F38">
        <w:t xml:space="preserve">Add cost_of_meal, tip_cost, sales_tax, </w:t>
      </w:r>
      <w:r w:rsidR="002A0EF7">
        <w:t xml:space="preserve">and </w:t>
      </w:r>
      <w:r w:rsidRPr="00C91F38">
        <w:t>store the result in total_cost_of_meal</w:t>
      </w:r>
    </w:p>
    <w:p w14:paraId="17C46ACE" w14:textId="0B9681FD" w:rsidR="00C91F38" w:rsidRPr="00C91F38" w:rsidRDefault="00C91F38" w:rsidP="00C91F38">
      <w:pPr>
        <w:numPr>
          <w:ilvl w:val="0"/>
          <w:numId w:val="10"/>
        </w:numPr>
      </w:pPr>
      <w:r w:rsidRPr="00C91F38">
        <w:t>Display the result</w:t>
      </w:r>
      <w:r w:rsidR="00845A17">
        <w:t>.</w:t>
      </w:r>
    </w:p>
    <w:p w14:paraId="6542240B" w14:textId="77777777" w:rsidR="00C91F38" w:rsidRPr="00C91F38" w:rsidRDefault="00C91F38" w:rsidP="00C91F38">
      <w:pPr>
        <w:numPr>
          <w:ilvl w:val="0"/>
          <w:numId w:val="10"/>
        </w:numPr>
      </w:pPr>
      <w:r w:rsidRPr="00C91F38">
        <w:t>End</w:t>
      </w:r>
    </w:p>
    <w:p w14:paraId="51E46FC0" w14:textId="0705C08D" w:rsidR="004264C3" w:rsidRDefault="004264C3" w:rsidP="004264C3">
      <w:pPr>
        <w:pStyle w:val="Heading3"/>
      </w:pPr>
      <w:r>
        <w:t>Test</w:t>
      </w:r>
    </w:p>
    <w:p w14:paraId="7F66BA99" w14:textId="3300D35A" w:rsidR="004264C3" w:rsidRDefault="004264C3" w:rsidP="004264C3">
      <w:pPr>
        <w:pStyle w:val="ListParagraph"/>
        <w:numPr>
          <w:ilvl w:val="0"/>
          <w:numId w:val="11"/>
        </w:numPr>
      </w:pPr>
      <w:r>
        <w:t>Run test</w:t>
      </w:r>
      <w:r w:rsidR="001067BA">
        <w:t>; input value less than 1. Ensure error message shows.</w:t>
      </w:r>
    </w:p>
    <w:p w14:paraId="240470E5" w14:textId="77777777" w:rsidR="00F05988" w:rsidRDefault="00F05988" w:rsidP="00F05988">
      <w:pPr>
        <w:pStyle w:val="ListParagraph"/>
      </w:pPr>
    </w:p>
    <w:p w14:paraId="1259EABA" w14:textId="5C4F01E8" w:rsidR="00F05988" w:rsidRDefault="001067BA" w:rsidP="0004325B">
      <w:pPr>
        <w:pStyle w:val="ListParagraph"/>
        <w:numPr>
          <w:ilvl w:val="0"/>
          <w:numId w:val="11"/>
        </w:numPr>
      </w:pPr>
      <w:r>
        <w:t>Input negative value ensure the error message shows.</w:t>
      </w:r>
    </w:p>
    <w:p w14:paraId="17041302" w14:textId="77777777" w:rsidR="00F05988" w:rsidRDefault="00F05988" w:rsidP="00F05988">
      <w:pPr>
        <w:pStyle w:val="ListParagraph"/>
      </w:pPr>
    </w:p>
    <w:p w14:paraId="33C4950D" w14:textId="62CB0CFF" w:rsidR="00B80860" w:rsidRDefault="001067BA" w:rsidP="00B80860">
      <w:pPr>
        <w:pStyle w:val="ListParagraph"/>
        <w:numPr>
          <w:ilvl w:val="0"/>
          <w:numId w:val="11"/>
        </w:numPr>
      </w:pPr>
      <w:r>
        <w:t xml:space="preserve">Input </w:t>
      </w:r>
      <w:r w:rsidR="00B80860">
        <w:t xml:space="preserve">string </w:t>
      </w:r>
      <w:r w:rsidR="00F05988">
        <w:t xml:space="preserve">value and ensure </w:t>
      </w:r>
      <w:r w:rsidR="00B80860">
        <w:t>it shows value error message.</w:t>
      </w:r>
    </w:p>
    <w:p w14:paraId="04E1A36A" w14:textId="77777777" w:rsidR="00F05988" w:rsidRDefault="00F05988" w:rsidP="00F05988">
      <w:pPr>
        <w:pStyle w:val="ListParagraph"/>
      </w:pPr>
    </w:p>
    <w:p w14:paraId="22DF35FF" w14:textId="64F43635" w:rsidR="00B80860" w:rsidRPr="004264C3" w:rsidRDefault="00B80860" w:rsidP="00B80860">
      <w:pPr>
        <w:pStyle w:val="ListParagraph"/>
        <w:numPr>
          <w:ilvl w:val="0"/>
          <w:numId w:val="11"/>
        </w:numPr>
      </w:pPr>
      <w:r>
        <w:t xml:space="preserve">Input </w:t>
      </w:r>
      <w:r w:rsidR="00603B0B">
        <w:t>a numerical value ensure proper calculation and logic is applied.</w:t>
      </w:r>
    </w:p>
    <w:p w14:paraId="56EF3A36" w14:textId="186892D1" w:rsidR="006254B3" w:rsidRDefault="006254B3" w:rsidP="00A4558D"/>
    <w:p w14:paraId="32991D75" w14:textId="77777777" w:rsidR="006254B3" w:rsidRDefault="00EF12F5">
      <w:pPr>
        <w:pStyle w:val="Heading3"/>
      </w:pPr>
      <w:r>
        <w:lastRenderedPageBreak/>
        <w:t>Source Code</w:t>
      </w:r>
    </w:p>
    <w:p w14:paraId="4C7CE444" w14:textId="751E950A" w:rsidR="006254B3" w:rsidRDefault="00AE1A08">
      <w:r>
        <w:rPr>
          <w:noProof/>
        </w:rPr>
        <w:drawing>
          <wp:inline distT="0" distB="0" distL="0" distR="0" wp14:anchorId="3148857D" wp14:editId="1E1D2F3E">
            <wp:extent cx="5486400" cy="3098165"/>
            <wp:effectExtent l="0" t="0" r="0" b="6985"/>
            <wp:docPr id="10731310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3105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CC6F" w14:textId="1513CDB8" w:rsidR="009548C3" w:rsidRDefault="009548C3" w:rsidP="009548C3">
      <w:pPr>
        <w:pStyle w:val="Heading3"/>
      </w:pPr>
      <w:r>
        <w:t>Output</w:t>
      </w:r>
    </w:p>
    <w:p w14:paraId="31A0486A" w14:textId="1ECF6CD8" w:rsidR="009548C3" w:rsidRPr="009548C3" w:rsidRDefault="00966BD1" w:rsidP="009548C3">
      <w:r>
        <w:rPr>
          <w:noProof/>
        </w:rPr>
        <w:drawing>
          <wp:inline distT="0" distB="0" distL="0" distR="0" wp14:anchorId="168F610E" wp14:editId="6457E846">
            <wp:extent cx="7113437" cy="1746250"/>
            <wp:effectExtent l="0" t="0" r="0" b="6350"/>
            <wp:docPr id="59241640" name="Picture 3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1640" name="Picture 3" descr="A computer screen with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8557" cy="174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C6BE" w14:textId="5F37C2F7" w:rsidR="009548C3" w:rsidRDefault="009548C3" w:rsidP="009548C3">
      <w:pPr>
        <w:pStyle w:val="Heading2"/>
      </w:pPr>
      <w:r>
        <w:t xml:space="preserve">Part 2: </w:t>
      </w:r>
      <w:r w:rsidR="005C2FBA">
        <w:t>Alarm Clock 24-Hour Clock</w:t>
      </w:r>
    </w:p>
    <w:p w14:paraId="79F95324" w14:textId="77777777" w:rsidR="009548C3" w:rsidRDefault="009548C3" w:rsidP="009548C3">
      <w:pPr>
        <w:pStyle w:val="Heading3"/>
      </w:pPr>
      <w:r>
        <w:t>Pseudocode</w:t>
      </w:r>
    </w:p>
    <w:p w14:paraId="75A1A5C6" w14:textId="1CD7915B" w:rsidR="00361045" w:rsidRPr="00361045" w:rsidRDefault="009548C3" w:rsidP="00361045">
      <w:r>
        <w:br/>
      </w:r>
      <w:r>
        <w:br/>
      </w:r>
      <w:r w:rsidR="00361045">
        <w:t xml:space="preserve">1. </w:t>
      </w:r>
      <w:r w:rsidR="00361045" w:rsidRPr="00361045">
        <w:t xml:space="preserve"> Start; Display “</w:t>
      </w:r>
      <w:r w:rsidR="00FC2FC3" w:rsidRPr="00FC2FC3">
        <w:t>Please enter the time now in hours (0-23)</w:t>
      </w:r>
      <w:r w:rsidR="00FC2FC3">
        <w:t>”</w:t>
      </w:r>
    </w:p>
    <w:p w14:paraId="5561994F" w14:textId="5034894C" w:rsidR="00361045" w:rsidRPr="00361045" w:rsidRDefault="00361045" w:rsidP="00361045">
      <w:r>
        <w:t>2.</w:t>
      </w:r>
      <w:r w:rsidRPr="00361045">
        <w:t xml:space="preserve"> Repeat the following steps until a valid current time is entered:</w:t>
      </w:r>
      <w:r w:rsidRPr="00361045">
        <w:br/>
      </w:r>
      <w:r w:rsidRPr="00361045">
        <w:t> </w:t>
      </w:r>
      <w:r w:rsidRPr="00361045">
        <w:t xml:space="preserve">a. </w:t>
      </w:r>
      <w:r w:rsidR="00FC2FC3">
        <w:t>Ask the</w:t>
      </w:r>
      <w:r w:rsidRPr="00361045">
        <w:t xml:space="preserve"> user </w:t>
      </w:r>
      <w:r w:rsidR="00FC2FC3">
        <w:t>for</w:t>
      </w:r>
      <w:r w:rsidRPr="00361045">
        <w:t xml:space="preserve"> input </w:t>
      </w:r>
      <w:r w:rsidR="00FC2FC3">
        <w:t xml:space="preserve">for </w:t>
      </w:r>
      <w:r w:rsidRPr="00361045">
        <w:t>the current time in hours and store it in time_now (convert to int)</w:t>
      </w:r>
      <w:r w:rsidRPr="00361045">
        <w:br/>
      </w:r>
      <w:r w:rsidRPr="00361045">
        <w:t> </w:t>
      </w:r>
      <w:r w:rsidRPr="00361045">
        <w:t xml:space="preserve">b. If time_now is not between 0 and 23, display </w:t>
      </w:r>
      <w:r w:rsidR="00D941BC">
        <w:t>error message.</w:t>
      </w:r>
      <w:r w:rsidRPr="00361045">
        <w:br/>
      </w:r>
      <w:r w:rsidRPr="00361045">
        <w:t> </w:t>
      </w:r>
      <w:r w:rsidRPr="00361045">
        <w:t>c. If valid, break the loop</w:t>
      </w:r>
      <w:r w:rsidR="00D941BC">
        <w:br/>
        <w:t xml:space="preserve">    d. </w:t>
      </w:r>
      <w:r w:rsidR="001271E3">
        <w:t>If</w:t>
      </w:r>
      <w:r w:rsidR="008013D0">
        <w:t xml:space="preserve"> input is invalid, display error message. </w:t>
      </w:r>
    </w:p>
    <w:p w14:paraId="1C43599F" w14:textId="0A8408AC" w:rsidR="00361045" w:rsidRPr="00361045" w:rsidRDefault="00361045" w:rsidP="00361045">
      <w:r>
        <w:lastRenderedPageBreak/>
        <w:t>3.</w:t>
      </w:r>
      <w:r w:rsidRPr="00361045">
        <w:t xml:space="preserve"> </w:t>
      </w:r>
      <w:r w:rsidR="00C83F7D" w:rsidRPr="00C83F7D">
        <w:t>Repeat the following steps until a valid number of hours to wait is entered:</w:t>
      </w:r>
      <w:r w:rsidR="00C83F7D" w:rsidRPr="00C83F7D">
        <w:br/>
      </w:r>
      <w:r w:rsidR="00C83F7D" w:rsidRPr="00C83F7D">
        <w:t> </w:t>
      </w:r>
      <w:r w:rsidR="00C83F7D" w:rsidRPr="00C83F7D">
        <w:t xml:space="preserve">a. </w:t>
      </w:r>
      <w:r w:rsidR="00C83F7D">
        <w:t>Ask the</w:t>
      </w:r>
      <w:r w:rsidR="00C83F7D" w:rsidRPr="00C83F7D">
        <w:t xml:space="preserve"> user </w:t>
      </w:r>
      <w:r w:rsidR="00C83F7D">
        <w:t xml:space="preserve">for </w:t>
      </w:r>
      <w:r w:rsidR="00C83F7D" w:rsidRPr="00C83F7D">
        <w:t xml:space="preserve">input </w:t>
      </w:r>
      <w:r w:rsidR="00C83F7D">
        <w:t xml:space="preserve">for </w:t>
      </w:r>
      <w:r w:rsidR="00C83F7D" w:rsidRPr="00C83F7D">
        <w:t>the number of hours to wait and store it in alarm_hours_to_wait (convert to int)</w:t>
      </w:r>
      <w:r w:rsidR="00C83F7D" w:rsidRPr="00C83F7D">
        <w:br/>
      </w:r>
      <w:r w:rsidR="00C83F7D" w:rsidRPr="00C83F7D">
        <w:t> </w:t>
      </w:r>
      <w:r w:rsidR="00C83F7D" w:rsidRPr="00C83F7D">
        <w:t xml:space="preserve">b. If input is not a number, display </w:t>
      </w:r>
      <w:r w:rsidR="00C83F7D">
        <w:t>error message.</w:t>
      </w:r>
      <w:r w:rsidR="00C83F7D" w:rsidRPr="00C83F7D">
        <w:br/>
      </w:r>
      <w:r w:rsidR="00C83F7D" w:rsidRPr="00C83F7D">
        <w:t> </w:t>
      </w:r>
      <w:r w:rsidR="00C83F7D" w:rsidRPr="00C83F7D">
        <w:t xml:space="preserve">c. If alarm_hours_to_wait is negative, display </w:t>
      </w:r>
      <w:r w:rsidR="00C83F7D">
        <w:t>error message.</w:t>
      </w:r>
      <w:r w:rsidR="00C83F7D" w:rsidRPr="00C83F7D">
        <w:br/>
      </w:r>
      <w:r w:rsidR="00C83F7D" w:rsidRPr="00C83F7D">
        <w:t> </w:t>
      </w:r>
      <w:r w:rsidR="00C83F7D" w:rsidRPr="00C83F7D">
        <w:t>d. If valid, break the loop</w:t>
      </w:r>
    </w:p>
    <w:p w14:paraId="5ED1EE25" w14:textId="4B09B4E4" w:rsidR="00361045" w:rsidRPr="00361045" w:rsidRDefault="00361045" w:rsidP="00361045">
      <w:r>
        <w:t>4.</w:t>
      </w:r>
      <w:r w:rsidRPr="00361045">
        <w:t xml:space="preserve"> </w:t>
      </w:r>
      <w:r w:rsidR="0071254F">
        <w:t>Logic to c</w:t>
      </w:r>
      <w:r w:rsidRPr="00361045">
        <w:t xml:space="preserve">alculate </w:t>
      </w:r>
      <w:r w:rsidR="0071254F">
        <w:t xml:space="preserve">the alarm time; </w:t>
      </w:r>
      <w:r w:rsidR="00913059">
        <w:t>and store it in alarm_time variable</w:t>
      </w:r>
    </w:p>
    <w:p w14:paraId="36A9E2ED" w14:textId="13DEC21B" w:rsidR="00361045" w:rsidRPr="00361045" w:rsidRDefault="00361045" w:rsidP="00361045">
      <w:r>
        <w:t>5.</w:t>
      </w:r>
      <w:r w:rsidRPr="00361045">
        <w:t xml:space="preserve"> Display the result</w:t>
      </w:r>
      <w:r w:rsidR="001A1A3A">
        <w:t>.</w:t>
      </w:r>
    </w:p>
    <w:p w14:paraId="2E735DA3" w14:textId="60EAB517" w:rsidR="00361045" w:rsidRPr="00361045" w:rsidRDefault="00361045" w:rsidP="00361045">
      <w:r>
        <w:t>6.</w:t>
      </w:r>
      <w:r w:rsidRPr="00361045">
        <w:t xml:space="preserve"> End</w:t>
      </w:r>
    </w:p>
    <w:p w14:paraId="2EDA8828" w14:textId="77777777" w:rsidR="0004325B" w:rsidRDefault="0004325B" w:rsidP="0004325B">
      <w:pPr>
        <w:pStyle w:val="Heading3"/>
      </w:pPr>
      <w:r>
        <w:t>Test</w:t>
      </w:r>
    </w:p>
    <w:p w14:paraId="10A63655" w14:textId="77777777" w:rsidR="0004325B" w:rsidRDefault="0004325B" w:rsidP="0004325B">
      <w:pPr>
        <w:pStyle w:val="ListParagraph"/>
        <w:numPr>
          <w:ilvl w:val="0"/>
          <w:numId w:val="12"/>
        </w:numPr>
      </w:pPr>
      <w:r>
        <w:t>Run test; input value less than 1. Ensure error message shows.</w:t>
      </w:r>
    </w:p>
    <w:p w14:paraId="537F1F83" w14:textId="77777777" w:rsidR="0004325B" w:rsidRDefault="0004325B" w:rsidP="0004325B">
      <w:pPr>
        <w:pStyle w:val="ListParagraph"/>
      </w:pPr>
    </w:p>
    <w:p w14:paraId="5411BA49" w14:textId="701CB5AD" w:rsidR="0004325B" w:rsidRDefault="0004325B" w:rsidP="0004325B">
      <w:pPr>
        <w:pStyle w:val="ListParagraph"/>
        <w:numPr>
          <w:ilvl w:val="0"/>
          <w:numId w:val="12"/>
        </w:numPr>
      </w:pPr>
      <w:r>
        <w:t>Input negative value ensure the error message shows.</w:t>
      </w:r>
    </w:p>
    <w:p w14:paraId="472459D0" w14:textId="77777777" w:rsidR="0004325B" w:rsidRDefault="0004325B" w:rsidP="0004325B">
      <w:pPr>
        <w:pStyle w:val="ListParagraph"/>
      </w:pPr>
    </w:p>
    <w:p w14:paraId="58964B7D" w14:textId="77777777" w:rsidR="0004325B" w:rsidRDefault="0004325B" w:rsidP="0004325B">
      <w:pPr>
        <w:pStyle w:val="ListParagraph"/>
        <w:numPr>
          <w:ilvl w:val="0"/>
          <w:numId w:val="12"/>
        </w:numPr>
      </w:pPr>
      <w:r>
        <w:t>Input string value and ensure it shows value error message.</w:t>
      </w:r>
    </w:p>
    <w:p w14:paraId="18DAECD4" w14:textId="77777777" w:rsidR="0004325B" w:rsidRDefault="0004325B" w:rsidP="0004325B">
      <w:pPr>
        <w:pStyle w:val="ListParagraph"/>
      </w:pPr>
    </w:p>
    <w:p w14:paraId="21BC4281" w14:textId="77777777" w:rsidR="0004325B" w:rsidRPr="004264C3" w:rsidRDefault="0004325B" w:rsidP="0004325B">
      <w:pPr>
        <w:pStyle w:val="ListParagraph"/>
        <w:numPr>
          <w:ilvl w:val="0"/>
          <w:numId w:val="12"/>
        </w:numPr>
      </w:pPr>
      <w:r>
        <w:t>Input a numerical value ensure proper calculation and logic is applied.</w:t>
      </w:r>
    </w:p>
    <w:p w14:paraId="6CF79079" w14:textId="1ADC1141" w:rsidR="009548C3" w:rsidRDefault="009548C3" w:rsidP="009548C3"/>
    <w:p w14:paraId="706E70A8" w14:textId="77777777" w:rsidR="009548C3" w:rsidRDefault="009548C3" w:rsidP="009548C3">
      <w:pPr>
        <w:pStyle w:val="Heading3"/>
      </w:pPr>
      <w:r>
        <w:t>Source Code</w:t>
      </w:r>
    </w:p>
    <w:p w14:paraId="57E4E33A" w14:textId="07418995" w:rsidR="009548C3" w:rsidRDefault="00FD7ABA" w:rsidP="009548C3">
      <w:r>
        <w:rPr>
          <w:noProof/>
        </w:rPr>
        <w:drawing>
          <wp:inline distT="0" distB="0" distL="0" distR="0" wp14:anchorId="7847C69B" wp14:editId="52B82088">
            <wp:extent cx="6299200" cy="3595793"/>
            <wp:effectExtent l="0" t="0" r="6350" b="5080"/>
            <wp:docPr id="613756694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56694" name="Picture 6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2983" cy="359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0E34" w14:textId="77777777" w:rsidR="009548C3" w:rsidRDefault="009548C3" w:rsidP="009548C3">
      <w:pPr>
        <w:pStyle w:val="Heading3"/>
      </w:pPr>
      <w:r>
        <w:lastRenderedPageBreak/>
        <w:t>Output</w:t>
      </w:r>
    </w:p>
    <w:p w14:paraId="01A3841C" w14:textId="45F63DCD" w:rsidR="009548C3" w:rsidRDefault="00FD7ABA" w:rsidP="009548C3">
      <w:r>
        <w:rPr>
          <w:noProof/>
        </w:rPr>
        <w:drawing>
          <wp:inline distT="0" distB="0" distL="0" distR="0" wp14:anchorId="12ADB924" wp14:editId="5172128A">
            <wp:extent cx="9395670" cy="2133600"/>
            <wp:effectExtent l="0" t="0" r="0" b="0"/>
            <wp:docPr id="1719593709" name="Picture 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93709" name="Picture 7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01060" cy="213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5686" w14:textId="77777777" w:rsidR="008E2D49" w:rsidRDefault="008E2D49">
      <w:r>
        <w:br w:type="page"/>
      </w:r>
    </w:p>
    <w:p w14:paraId="2BCD24DA" w14:textId="0B5E2F12" w:rsidR="008E2D49" w:rsidRPr="008E2D49" w:rsidRDefault="008E2D49" w:rsidP="008E2D49">
      <w:r w:rsidRPr="008E2D49">
        <w:rPr>
          <w:b/>
          <w:bCs/>
        </w:rPr>
        <w:lastRenderedPageBreak/>
        <w:t>Git Repository</w:t>
      </w:r>
      <w:r w:rsidRPr="008E2D49">
        <w:br/>
        <w:t>The source code and files for this assignment are also available on GitHub:</w:t>
      </w:r>
      <w:r w:rsidRPr="008E2D49">
        <w:br/>
      </w:r>
      <w:hyperlink r:id="rId10" w:history="1">
        <w:r w:rsidR="00D020A8" w:rsidRPr="00D020A8">
          <w:rPr>
            <w:rStyle w:val="Hyperlink"/>
          </w:rPr>
          <w:t>Bishal-Shah310/CSC-500: This is for School purpose only.</w:t>
        </w:r>
      </w:hyperlink>
    </w:p>
    <w:p w14:paraId="780B9296" w14:textId="0CC9AC2E" w:rsidR="008E2D49" w:rsidRPr="008E2D49" w:rsidRDefault="008E2D49" w:rsidP="008E2D49">
      <w:r w:rsidRPr="008E2D49">
        <w:t>Below is a screenshot of the repository</w:t>
      </w:r>
      <w:r w:rsidR="00683007">
        <w:t>:</w:t>
      </w:r>
    </w:p>
    <w:p w14:paraId="6B903ED0" w14:textId="03989A42" w:rsidR="009548C3" w:rsidRDefault="00683007">
      <w:r>
        <w:rPr>
          <w:noProof/>
        </w:rPr>
        <w:drawing>
          <wp:inline distT="0" distB="0" distL="0" distR="0" wp14:anchorId="106299DD" wp14:editId="447B6003">
            <wp:extent cx="6597300" cy="2952750"/>
            <wp:effectExtent l="0" t="0" r="0" b="0"/>
            <wp:docPr id="1965852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5246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5043" cy="295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8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636CC7"/>
    <w:multiLevelType w:val="hybridMultilevel"/>
    <w:tmpl w:val="A8429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E7DA6"/>
    <w:multiLevelType w:val="hybridMultilevel"/>
    <w:tmpl w:val="A8429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E94"/>
    <w:multiLevelType w:val="multilevel"/>
    <w:tmpl w:val="46FE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826594">
    <w:abstractNumId w:val="8"/>
  </w:num>
  <w:num w:numId="2" w16cid:durableId="280888797">
    <w:abstractNumId w:val="6"/>
  </w:num>
  <w:num w:numId="3" w16cid:durableId="1024014392">
    <w:abstractNumId w:val="5"/>
  </w:num>
  <w:num w:numId="4" w16cid:durableId="728846685">
    <w:abstractNumId w:val="4"/>
  </w:num>
  <w:num w:numId="5" w16cid:durableId="1880510001">
    <w:abstractNumId w:val="7"/>
  </w:num>
  <w:num w:numId="6" w16cid:durableId="804659122">
    <w:abstractNumId w:val="3"/>
  </w:num>
  <w:num w:numId="7" w16cid:durableId="696850656">
    <w:abstractNumId w:val="2"/>
  </w:num>
  <w:num w:numId="8" w16cid:durableId="150366754">
    <w:abstractNumId w:val="1"/>
  </w:num>
  <w:num w:numId="9" w16cid:durableId="1442606530">
    <w:abstractNumId w:val="0"/>
  </w:num>
  <w:num w:numId="10" w16cid:durableId="110513764">
    <w:abstractNumId w:val="11"/>
  </w:num>
  <w:num w:numId="11" w16cid:durableId="120421289">
    <w:abstractNumId w:val="9"/>
  </w:num>
  <w:num w:numId="12" w16cid:durableId="2036860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25B"/>
    <w:rsid w:val="0006063C"/>
    <w:rsid w:val="00101FAB"/>
    <w:rsid w:val="001067BA"/>
    <w:rsid w:val="001271E3"/>
    <w:rsid w:val="0015074B"/>
    <w:rsid w:val="001635AE"/>
    <w:rsid w:val="00174722"/>
    <w:rsid w:val="00182E4E"/>
    <w:rsid w:val="001A1A3A"/>
    <w:rsid w:val="001A6EC1"/>
    <w:rsid w:val="001B77BF"/>
    <w:rsid w:val="00294409"/>
    <w:rsid w:val="0029639D"/>
    <w:rsid w:val="0029756F"/>
    <w:rsid w:val="002A0EF7"/>
    <w:rsid w:val="002B570C"/>
    <w:rsid w:val="002F0950"/>
    <w:rsid w:val="00326F90"/>
    <w:rsid w:val="00346A13"/>
    <w:rsid w:val="0035153D"/>
    <w:rsid w:val="00361045"/>
    <w:rsid w:val="004264C3"/>
    <w:rsid w:val="0045772D"/>
    <w:rsid w:val="00562269"/>
    <w:rsid w:val="005C2FBA"/>
    <w:rsid w:val="005D05C8"/>
    <w:rsid w:val="00603B0B"/>
    <w:rsid w:val="00621B2D"/>
    <w:rsid w:val="006254B3"/>
    <w:rsid w:val="006356F4"/>
    <w:rsid w:val="00683007"/>
    <w:rsid w:val="006B7D7D"/>
    <w:rsid w:val="006C467B"/>
    <w:rsid w:val="0071254F"/>
    <w:rsid w:val="00730809"/>
    <w:rsid w:val="00742261"/>
    <w:rsid w:val="00744A73"/>
    <w:rsid w:val="00781A73"/>
    <w:rsid w:val="007D767C"/>
    <w:rsid w:val="007E74C2"/>
    <w:rsid w:val="008013D0"/>
    <w:rsid w:val="00845A17"/>
    <w:rsid w:val="008A45E6"/>
    <w:rsid w:val="008E2D49"/>
    <w:rsid w:val="00902A68"/>
    <w:rsid w:val="00913059"/>
    <w:rsid w:val="009548C3"/>
    <w:rsid w:val="00966BD1"/>
    <w:rsid w:val="009D5492"/>
    <w:rsid w:val="00A4558D"/>
    <w:rsid w:val="00A722C6"/>
    <w:rsid w:val="00A77EBC"/>
    <w:rsid w:val="00A82CC8"/>
    <w:rsid w:val="00AA1D8D"/>
    <w:rsid w:val="00AE1A08"/>
    <w:rsid w:val="00B47730"/>
    <w:rsid w:val="00B610C0"/>
    <w:rsid w:val="00B64AEE"/>
    <w:rsid w:val="00B80860"/>
    <w:rsid w:val="00B810E4"/>
    <w:rsid w:val="00C37317"/>
    <w:rsid w:val="00C83F7D"/>
    <w:rsid w:val="00C857FF"/>
    <w:rsid w:val="00C91F38"/>
    <w:rsid w:val="00CB0664"/>
    <w:rsid w:val="00D020A8"/>
    <w:rsid w:val="00D06D05"/>
    <w:rsid w:val="00D346A3"/>
    <w:rsid w:val="00D941BC"/>
    <w:rsid w:val="00DA3388"/>
    <w:rsid w:val="00DA6526"/>
    <w:rsid w:val="00DE4F60"/>
    <w:rsid w:val="00EB1EB1"/>
    <w:rsid w:val="00EF12F5"/>
    <w:rsid w:val="00F05988"/>
    <w:rsid w:val="00F53B43"/>
    <w:rsid w:val="00FC2FC3"/>
    <w:rsid w:val="00FC693F"/>
    <w:rsid w:val="00FD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7A5ED"/>
  <w14:defaultImageDpi w14:val="300"/>
  <w15:docId w15:val="{92A5C0CB-F558-42E7-9AF3-74C09A8C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E2D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D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0A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91F38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F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F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hyperlink" Target="https://github.com/Bishal-Shah310/CSC-5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Bishal Shah</cp:lastModifiedBy>
  <cp:revision>37</cp:revision>
  <dcterms:created xsi:type="dcterms:W3CDTF">2025-06-29T22:38:00Z</dcterms:created>
  <dcterms:modified xsi:type="dcterms:W3CDTF">2025-06-29T23:09:00Z</dcterms:modified>
  <cp:category/>
</cp:coreProperties>
</file>