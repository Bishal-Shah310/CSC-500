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C11" w14:textId="2A41B8B9" w:rsidR="006254B3" w:rsidRDefault="00DA3388">
      <w:pPr>
        <w:pStyle w:val="Heading1"/>
      </w:pPr>
      <w:r>
        <w:t xml:space="preserve">Module </w:t>
      </w:r>
      <w:r w:rsidR="00855677">
        <w:t>Five</w:t>
      </w:r>
      <w:r>
        <w:t>: Critical Thinking Assignment</w:t>
      </w:r>
    </w:p>
    <w:p w14:paraId="655A9B80" w14:textId="215217F4" w:rsidR="006254B3" w:rsidRDefault="00EF12F5">
      <w:pPr>
        <w:pStyle w:val="Heading2"/>
      </w:pPr>
      <w:r>
        <w:t xml:space="preserve">Part 1: </w:t>
      </w:r>
      <w:r w:rsidR="002F0950">
        <w:t xml:space="preserve">Program to </w:t>
      </w:r>
      <w:r w:rsidR="005B7A69">
        <w:t>store and calculate rainfall data</w:t>
      </w:r>
      <w:r w:rsidR="002F0950">
        <w:t xml:space="preserve"> </w:t>
      </w:r>
    </w:p>
    <w:p w14:paraId="600C6799" w14:textId="77777777" w:rsidR="006254B3" w:rsidRDefault="00EF12F5">
      <w:pPr>
        <w:pStyle w:val="Heading3"/>
      </w:pPr>
      <w:r>
        <w:t>Pseudocode</w:t>
      </w:r>
    </w:p>
    <w:p w14:paraId="2A950EA8" w14:textId="77777777" w:rsidR="005B7A69" w:rsidRPr="005B7A69" w:rsidRDefault="00C91F38" w:rsidP="005B7A69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F38">
        <w:t>Start</w:t>
      </w:r>
      <w:r w:rsidR="005B7A69">
        <w:t>.</w:t>
      </w:r>
    </w:p>
    <w:p w14:paraId="501CFE63" w14:textId="33DAA37E" w:rsidR="005B7A69" w:rsidRPr="005B7A69" w:rsidRDefault="005B7A69" w:rsidP="005B7A69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69">
        <w:rPr>
          <w:rFonts w:ascii="Times New Roman" w:eastAsia="Times New Roman" w:hAnsi="Times New Roman" w:cs="Times New Roman"/>
          <w:sz w:val="24"/>
          <w:szCs w:val="24"/>
        </w:rPr>
        <w:t>Ask the user for the number of years and validate input</w:t>
      </w:r>
      <w:r w:rsidR="00CD0353">
        <w:rPr>
          <w:rFonts w:ascii="Times New Roman" w:eastAsia="Times New Roman" w:hAnsi="Times New Roman" w:cs="Times New Roman"/>
          <w:sz w:val="24"/>
          <w:szCs w:val="24"/>
        </w:rPr>
        <w:t>; if the input is not a number or is negative; show error message</w:t>
      </w:r>
    </w:p>
    <w:p w14:paraId="0357F0A3" w14:textId="12B18C2D" w:rsidR="005B7A69" w:rsidRPr="005B7A69" w:rsidRDefault="005B7A69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69">
        <w:rPr>
          <w:rFonts w:ascii="Times New Roman" w:eastAsia="Times New Roman" w:hAnsi="Times New Roman" w:cs="Times New Roman"/>
          <w:sz w:val="24"/>
          <w:szCs w:val="24"/>
        </w:rPr>
        <w:t>For each year: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br/>
      </w:r>
      <w:r w:rsidRPr="005B7A69">
        <w:t> 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t>a. Display current year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br/>
      </w:r>
      <w:r w:rsidRPr="005B7A69">
        <w:t> 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t>b. For each month: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br/>
      </w:r>
      <w:r w:rsidRPr="005B7A69">
        <w:t> </w:t>
      </w:r>
      <w:r w:rsidRPr="005B7A69">
        <w:t> </w:t>
      </w:r>
      <w:proofErr w:type="spellStart"/>
      <w:r w:rsidRPr="005B7A6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B7A69">
        <w:rPr>
          <w:rFonts w:ascii="Times New Roman" w:eastAsia="Times New Roman" w:hAnsi="Times New Roman" w:cs="Times New Roman"/>
          <w:sz w:val="24"/>
          <w:szCs w:val="24"/>
        </w:rPr>
        <w:t>. Ask the user for rainfall and validate input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br/>
      </w:r>
      <w:r w:rsidRPr="005B7A69">
        <w:t> </w:t>
      </w:r>
      <w:r w:rsidRPr="005B7A69">
        <w:t> 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t>ii. Add rainfall to the total</w:t>
      </w:r>
    </w:p>
    <w:p w14:paraId="5FB75A6E" w14:textId="136FF90D" w:rsidR="005B7A69" w:rsidRPr="005B7A69" w:rsidRDefault="005B7A69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69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="006B4008">
        <w:rPr>
          <w:rFonts w:ascii="Times New Roman" w:eastAsia="Times New Roman" w:hAnsi="Times New Roman" w:cs="Times New Roman"/>
          <w:sz w:val="24"/>
          <w:szCs w:val="24"/>
        </w:rPr>
        <w:t xml:space="preserve">total and </w:t>
      </w:r>
      <w:r w:rsidRPr="005B7A69">
        <w:rPr>
          <w:rFonts w:ascii="Times New Roman" w:eastAsia="Times New Roman" w:hAnsi="Times New Roman" w:cs="Times New Roman"/>
          <w:sz w:val="24"/>
          <w:szCs w:val="24"/>
        </w:rPr>
        <w:t>average rainfall</w:t>
      </w:r>
    </w:p>
    <w:p w14:paraId="1815172A" w14:textId="0A74515A" w:rsidR="005B7A69" w:rsidRPr="005B7A69" w:rsidRDefault="005B7A69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69">
        <w:rPr>
          <w:rFonts w:ascii="Times New Roman" w:eastAsia="Times New Roman" w:hAnsi="Times New Roman" w:cs="Times New Roman"/>
          <w:sz w:val="24"/>
          <w:szCs w:val="24"/>
        </w:rPr>
        <w:t>Display total months, total rainfall, and average rainfall</w:t>
      </w:r>
    </w:p>
    <w:p w14:paraId="004018A2" w14:textId="7508C617" w:rsidR="005B7A69" w:rsidRPr="005B7A69" w:rsidRDefault="005B7A69" w:rsidP="005B7A69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6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32991D75" w14:textId="77777777" w:rsidR="006254B3" w:rsidRDefault="00EF12F5">
      <w:pPr>
        <w:pStyle w:val="Heading3"/>
      </w:pPr>
      <w:r>
        <w:lastRenderedPageBreak/>
        <w:t>Source Code</w:t>
      </w:r>
    </w:p>
    <w:p w14:paraId="4C7CE444" w14:textId="1482B046" w:rsidR="006254B3" w:rsidRDefault="00855677">
      <w:r>
        <w:rPr>
          <w:noProof/>
        </w:rPr>
        <w:drawing>
          <wp:inline distT="0" distB="0" distL="0" distR="0" wp14:anchorId="7283D95A" wp14:editId="3EBE687A">
            <wp:extent cx="5486400" cy="5892165"/>
            <wp:effectExtent l="0" t="0" r="0" b="0"/>
            <wp:docPr id="8080961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612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DDCC6F" w14:textId="1513CDB8" w:rsidR="009548C3" w:rsidRDefault="009548C3" w:rsidP="009548C3">
      <w:pPr>
        <w:pStyle w:val="Heading3"/>
      </w:pPr>
      <w:r>
        <w:lastRenderedPageBreak/>
        <w:t>Output</w:t>
      </w:r>
    </w:p>
    <w:p w14:paraId="31A0486A" w14:textId="564E4A3B" w:rsidR="009548C3" w:rsidRPr="009548C3" w:rsidRDefault="00855677" w:rsidP="009548C3">
      <w:r>
        <w:rPr>
          <w:noProof/>
        </w:rPr>
        <w:drawing>
          <wp:inline distT="0" distB="0" distL="0" distR="0" wp14:anchorId="5B851A75" wp14:editId="256F28E0">
            <wp:extent cx="5486400" cy="3576320"/>
            <wp:effectExtent l="0" t="0" r="0" b="5080"/>
            <wp:docPr id="201529731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97311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6BE" w14:textId="6F9555ED" w:rsidR="009548C3" w:rsidRDefault="009548C3" w:rsidP="009548C3">
      <w:pPr>
        <w:pStyle w:val="Heading2"/>
      </w:pPr>
      <w:r>
        <w:t xml:space="preserve">Part 2: </w:t>
      </w:r>
      <w:r w:rsidR="005B7A69" w:rsidRPr="005B7A69">
        <w:t>CSU Global Bookstore</w:t>
      </w:r>
    </w:p>
    <w:p w14:paraId="79F95324" w14:textId="77777777" w:rsidR="009548C3" w:rsidRDefault="009548C3" w:rsidP="009548C3">
      <w:pPr>
        <w:pStyle w:val="Heading3"/>
      </w:pPr>
      <w:r>
        <w:t>Pseudocode</w:t>
      </w:r>
    </w:p>
    <w:p w14:paraId="6B7D7B80" w14:textId="41E4A6F2" w:rsidR="007B5E0B" w:rsidRPr="007B5E0B" w:rsidRDefault="009548C3" w:rsidP="007B5E0B">
      <w:r>
        <w:br/>
      </w:r>
      <w:r>
        <w:br/>
      </w:r>
      <w:r w:rsidR="00361045">
        <w:t>1</w:t>
      </w:r>
      <w:r w:rsidR="007B5E0B">
        <w:t>.</w:t>
      </w:r>
      <w:r w:rsidR="007B5E0B" w:rsidRPr="007B5E0B">
        <w:t xml:space="preserve"> Start</w:t>
      </w:r>
    </w:p>
    <w:p w14:paraId="47F7C128" w14:textId="7F7CA523" w:rsidR="007B5E0B" w:rsidRPr="007B5E0B" w:rsidRDefault="007B5E0B" w:rsidP="007B5E0B">
      <w:r>
        <w:t>2.</w:t>
      </w:r>
      <w:r w:rsidRPr="007B5E0B">
        <w:t xml:space="preserve"> Create a dictionary that maps</w:t>
      </w:r>
      <w:r>
        <w:t xml:space="preserve"> </w:t>
      </w:r>
      <w:r w:rsidRPr="007B5E0B">
        <w:t>the number</w:t>
      </w:r>
      <w:r w:rsidRPr="007B5E0B">
        <w:t xml:space="preserve"> of books to reward points</w:t>
      </w:r>
    </w:p>
    <w:p w14:paraId="06B9E57D" w14:textId="009AE508" w:rsidR="007B5E0B" w:rsidRPr="007B5E0B" w:rsidRDefault="007B5E0B" w:rsidP="007B5E0B">
      <w:r>
        <w:t>3.</w:t>
      </w:r>
      <w:r w:rsidRPr="007B5E0B">
        <w:t xml:space="preserve"> </w:t>
      </w:r>
      <w:r w:rsidR="00250F6B">
        <w:t xml:space="preserve">Ask the users for </w:t>
      </w:r>
      <w:proofErr w:type="gramStart"/>
      <w:r w:rsidR="00250F6B">
        <w:t>number</w:t>
      </w:r>
      <w:proofErr w:type="gramEnd"/>
      <w:r w:rsidR="00250F6B">
        <w:t xml:space="preserve"> of books purchased; </w:t>
      </w:r>
      <w:r w:rsidR="00250F6B" w:rsidRPr="007B5E0B">
        <w:t>If the input is not a number or is negative, show an error</w:t>
      </w:r>
      <w:r w:rsidR="00046DD8">
        <w:t xml:space="preserve"> message</w:t>
      </w:r>
    </w:p>
    <w:p w14:paraId="24A5AA9A" w14:textId="28278424" w:rsidR="007B5E0B" w:rsidRPr="007B5E0B" w:rsidRDefault="007B5E0B" w:rsidP="007B5E0B">
      <w:r>
        <w:t>4.</w:t>
      </w:r>
      <w:r w:rsidRPr="007B5E0B">
        <w:t xml:space="preserve"> Loop through the point list from highest to lowest</w:t>
      </w:r>
      <w:r w:rsidR="00046DD8">
        <w:t xml:space="preserve"> </w:t>
      </w:r>
      <w:r w:rsidRPr="007B5E0B">
        <w:br/>
      </w:r>
      <w:r w:rsidRPr="007B5E0B">
        <w:t> </w:t>
      </w:r>
      <w:r w:rsidRPr="007B5E0B">
        <w:t>a. Find the highest matching reward based on books purchased</w:t>
      </w:r>
    </w:p>
    <w:p w14:paraId="028EA6A6" w14:textId="3178DE0F" w:rsidR="007B5E0B" w:rsidRPr="007B5E0B" w:rsidRDefault="007B5E0B" w:rsidP="007B5E0B">
      <w:r>
        <w:t>5.</w:t>
      </w:r>
      <w:r w:rsidRPr="007B5E0B">
        <w:t xml:space="preserve"> Display how many books were purchased and how many points were awarded</w:t>
      </w:r>
    </w:p>
    <w:p w14:paraId="359BD378" w14:textId="3FA37086" w:rsidR="007B5E0B" w:rsidRPr="007B5E0B" w:rsidRDefault="007B5E0B" w:rsidP="007B5E0B">
      <w:r>
        <w:t>6.</w:t>
      </w:r>
      <w:r w:rsidRPr="007B5E0B">
        <w:t xml:space="preserve"> End</w:t>
      </w:r>
    </w:p>
    <w:p w14:paraId="7CDCAD04" w14:textId="77777777" w:rsidR="00D10302" w:rsidRDefault="00D10302" w:rsidP="007B5E0B"/>
    <w:p w14:paraId="7CE8DBD8" w14:textId="77777777" w:rsidR="00D10302" w:rsidRDefault="00D10302" w:rsidP="007B5E0B"/>
    <w:p w14:paraId="14CE7734" w14:textId="77777777" w:rsidR="00D10302" w:rsidRDefault="00D10302" w:rsidP="007B5E0B"/>
    <w:p w14:paraId="706E70A8" w14:textId="0C46D7B8" w:rsidR="009548C3" w:rsidRDefault="009548C3" w:rsidP="007B5E0B">
      <w:r>
        <w:lastRenderedPageBreak/>
        <w:t>Source Code</w:t>
      </w:r>
    </w:p>
    <w:p w14:paraId="57E4E33A" w14:textId="2EDE2EE4" w:rsidR="009548C3" w:rsidRDefault="005B7A69" w:rsidP="009548C3">
      <w:r>
        <w:rPr>
          <w:noProof/>
        </w:rPr>
        <w:drawing>
          <wp:inline distT="0" distB="0" distL="0" distR="0" wp14:anchorId="1CB9AED5" wp14:editId="55248D34">
            <wp:extent cx="5486400" cy="4756785"/>
            <wp:effectExtent l="0" t="0" r="0" b="5715"/>
            <wp:docPr id="51486701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7012" name="Picture 3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0E34" w14:textId="77777777" w:rsidR="009548C3" w:rsidRDefault="009548C3" w:rsidP="009548C3">
      <w:pPr>
        <w:pStyle w:val="Heading3"/>
      </w:pPr>
      <w:r>
        <w:t>Output</w:t>
      </w:r>
    </w:p>
    <w:p w14:paraId="01A3841C" w14:textId="19323024" w:rsidR="009548C3" w:rsidRDefault="005B7A69" w:rsidP="009548C3">
      <w:r>
        <w:rPr>
          <w:noProof/>
        </w:rPr>
        <w:drawing>
          <wp:inline distT="0" distB="0" distL="0" distR="0" wp14:anchorId="356DA46E" wp14:editId="5668D771">
            <wp:extent cx="5486400" cy="1123950"/>
            <wp:effectExtent l="0" t="0" r="0" b="0"/>
            <wp:docPr id="1883102111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2111" name="Picture 4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5686" w14:textId="77777777" w:rsidR="008E2D49" w:rsidRDefault="008E2D49">
      <w:r>
        <w:br w:type="page"/>
      </w:r>
    </w:p>
    <w:p w14:paraId="2BCD24DA" w14:textId="0B5E2F12" w:rsidR="008E2D49" w:rsidRPr="008E2D49" w:rsidRDefault="008E2D49" w:rsidP="008E2D49">
      <w:r w:rsidRPr="008E2D49">
        <w:rPr>
          <w:b/>
          <w:bCs/>
        </w:rPr>
        <w:lastRenderedPageBreak/>
        <w:t>Git Repository</w:t>
      </w:r>
      <w:r w:rsidRPr="008E2D49">
        <w:br/>
        <w:t>The source code and files for this assignment are also available on GitHub:</w:t>
      </w:r>
      <w:r w:rsidRPr="008E2D49">
        <w:br/>
      </w:r>
      <w:hyperlink r:id="rId10" w:history="1">
        <w:r w:rsidR="00D020A8" w:rsidRPr="00D020A8">
          <w:rPr>
            <w:rStyle w:val="Hyperlink"/>
          </w:rPr>
          <w:t>Bishal-Shah310/CSC-500: This is for School purpose only.</w:t>
        </w:r>
      </w:hyperlink>
    </w:p>
    <w:p w14:paraId="780B9296" w14:textId="0CC9AC2E" w:rsidR="008E2D49" w:rsidRPr="008E2D49" w:rsidRDefault="008E2D49" w:rsidP="008E2D49">
      <w:r w:rsidRPr="008E2D49">
        <w:t>Below is a screenshot of the repository</w:t>
      </w:r>
      <w:r w:rsidR="00683007">
        <w:t>:</w:t>
      </w:r>
    </w:p>
    <w:p w14:paraId="6B903ED0" w14:textId="03989A42" w:rsidR="009548C3" w:rsidRDefault="00683007">
      <w:r>
        <w:rPr>
          <w:noProof/>
        </w:rPr>
        <w:drawing>
          <wp:inline distT="0" distB="0" distL="0" distR="0" wp14:anchorId="106299DD" wp14:editId="447B6003">
            <wp:extent cx="6597300" cy="2952750"/>
            <wp:effectExtent l="0" t="0" r="0" b="0"/>
            <wp:docPr id="196585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24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5043" cy="29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31CE7"/>
    <w:multiLevelType w:val="hybridMultilevel"/>
    <w:tmpl w:val="FFD41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36CC7"/>
    <w:multiLevelType w:val="hybridMultilevel"/>
    <w:tmpl w:val="A842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E7DA6"/>
    <w:multiLevelType w:val="hybridMultilevel"/>
    <w:tmpl w:val="A842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E5E94"/>
    <w:multiLevelType w:val="multilevel"/>
    <w:tmpl w:val="46F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826594">
    <w:abstractNumId w:val="8"/>
  </w:num>
  <w:num w:numId="2" w16cid:durableId="280888797">
    <w:abstractNumId w:val="6"/>
  </w:num>
  <w:num w:numId="3" w16cid:durableId="1024014392">
    <w:abstractNumId w:val="5"/>
  </w:num>
  <w:num w:numId="4" w16cid:durableId="728846685">
    <w:abstractNumId w:val="4"/>
  </w:num>
  <w:num w:numId="5" w16cid:durableId="1880510001">
    <w:abstractNumId w:val="7"/>
  </w:num>
  <w:num w:numId="6" w16cid:durableId="804659122">
    <w:abstractNumId w:val="3"/>
  </w:num>
  <w:num w:numId="7" w16cid:durableId="696850656">
    <w:abstractNumId w:val="2"/>
  </w:num>
  <w:num w:numId="8" w16cid:durableId="150366754">
    <w:abstractNumId w:val="1"/>
  </w:num>
  <w:num w:numId="9" w16cid:durableId="1442606530">
    <w:abstractNumId w:val="0"/>
  </w:num>
  <w:num w:numId="10" w16cid:durableId="110513764">
    <w:abstractNumId w:val="12"/>
  </w:num>
  <w:num w:numId="11" w16cid:durableId="120421289">
    <w:abstractNumId w:val="10"/>
  </w:num>
  <w:num w:numId="12" w16cid:durableId="203686090">
    <w:abstractNumId w:val="11"/>
  </w:num>
  <w:num w:numId="13" w16cid:durableId="682904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5B"/>
    <w:rsid w:val="00046DD8"/>
    <w:rsid w:val="0006063C"/>
    <w:rsid w:val="00101FAB"/>
    <w:rsid w:val="001067BA"/>
    <w:rsid w:val="001271E3"/>
    <w:rsid w:val="0015074B"/>
    <w:rsid w:val="001635AE"/>
    <w:rsid w:val="00174722"/>
    <w:rsid w:val="00182E4E"/>
    <w:rsid w:val="001A1A3A"/>
    <w:rsid w:val="001A6EC1"/>
    <w:rsid w:val="001B77BF"/>
    <w:rsid w:val="00250F6B"/>
    <w:rsid w:val="00294409"/>
    <w:rsid w:val="0029639D"/>
    <w:rsid w:val="0029756F"/>
    <w:rsid w:val="002A0EF7"/>
    <w:rsid w:val="002B570C"/>
    <w:rsid w:val="002F0950"/>
    <w:rsid w:val="00326F90"/>
    <w:rsid w:val="00346A13"/>
    <w:rsid w:val="0035153D"/>
    <w:rsid w:val="00361045"/>
    <w:rsid w:val="004264C3"/>
    <w:rsid w:val="0045772D"/>
    <w:rsid w:val="00562269"/>
    <w:rsid w:val="005B7A69"/>
    <w:rsid w:val="005C2FBA"/>
    <w:rsid w:val="005D05C8"/>
    <w:rsid w:val="00603B0B"/>
    <w:rsid w:val="00621B2D"/>
    <w:rsid w:val="006254B3"/>
    <w:rsid w:val="006356F4"/>
    <w:rsid w:val="006704B6"/>
    <w:rsid w:val="00683007"/>
    <w:rsid w:val="006B4008"/>
    <w:rsid w:val="006B7D7D"/>
    <w:rsid w:val="006C467B"/>
    <w:rsid w:val="0071254F"/>
    <w:rsid w:val="00730809"/>
    <w:rsid w:val="00742261"/>
    <w:rsid w:val="00744A73"/>
    <w:rsid w:val="00781A73"/>
    <w:rsid w:val="007B5E0B"/>
    <w:rsid w:val="007D767C"/>
    <w:rsid w:val="007E74C2"/>
    <w:rsid w:val="008013D0"/>
    <w:rsid w:val="00845A17"/>
    <w:rsid w:val="00855677"/>
    <w:rsid w:val="008A45E6"/>
    <w:rsid w:val="008E2D49"/>
    <w:rsid w:val="00902A68"/>
    <w:rsid w:val="00913059"/>
    <w:rsid w:val="009548C3"/>
    <w:rsid w:val="0096536F"/>
    <w:rsid w:val="00966BD1"/>
    <w:rsid w:val="009C506C"/>
    <w:rsid w:val="009D5492"/>
    <w:rsid w:val="00A4558D"/>
    <w:rsid w:val="00A722C6"/>
    <w:rsid w:val="00A77EBC"/>
    <w:rsid w:val="00A82CC8"/>
    <w:rsid w:val="00AA1D8D"/>
    <w:rsid w:val="00AE1A08"/>
    <w:rsid w:val="00B47730"/>
    <w:rsid w:val="00B610C0"/>
    <w:rsid w:val="00B64AEE"/>
    <w:rsid w:val="00B80860"/>
    <w:rsid w:val="00B810E4"/>
    <w:rsid w:val="00C37317"/>
    <w:rsid w:val="00C83F7D"/>
    <w:rsid w:val="00C857FF"/>
    <w:rsid w:val="00C91F38"/>
    <w:rsid w:val="00CB0664"/>
    <w:rsid w:val="00CD0353"/>
    <w:rsid w:val="00D020A8"/>
    <w:rsid w:val="00D06D05"/>
    <w:rsid w:val="00D10302"/>
    <w:rsid w:val="00D346A3"/>
    <w:rsid w:val="00D50F23"/>
    <w:rsid w:val="00D941BC"/>
    <w:rsid w:val="00DA3388"/>
    <w:rsid w:val="00DA6526"/>
    <w:rsid w:val="00DE4F60"/>
    <w:rsid w:val="00EB1EB1"/>
    <w:rsid w:val="00EF12F5"/>
    <w:rsid w:val="00F05988"/>
    <w:rsid w:val="00F53B43"/>
    <w:rsid w:val="00FC2FC3"/>
    <w:rsid w:val="00FC693F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7A5ED"/>
  <w14:defaultImageDpi w14:val="300"/>
  <w15:docId w15:val="{92A5C0CB-F558-42E7-9AF3-74C09A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1F3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hyperlink" Target="https://github.com/Bishal-Shah310/CSC-5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11</cp:revision>
  <dcterms:created xsi:type="dcterms:W3CDTF">2025-07-21T03:50:00Z</dcterms:created>
  <dcterms:modified xsi:type="dcterms:W3CDTF">2025-07-21T03:59:00Z</dcterms:modified>
  <cp:category/>
</cp:coreProperties>
</file>