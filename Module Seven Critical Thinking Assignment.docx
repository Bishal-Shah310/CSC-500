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B0C11" w14:textId="32736807" w:rsidR="006254B3" w:rsidRDefault="00DA3388">
      <w:pPr>
        <w:pStyle w:val="Heading1"/>
      </w:pPr>
      <w:r>
        <w:t xml:space="preserve">Module </w:t>
      </w:r>
      <w:r w:rsidR="00D62166">
        <w:t>Seven</w:t>
      </w:r>
      <w:r>
        <w:t>: Critical Thinking Assignment</w:t>
      </w:r>
    </w:p>
    <w:p w14:paraId="600C6799" w14:textId="77777777" w:rsidR="006254B3" w:rsidRDefault="00EF12F5">
      <w:pPr>
        <w:pStyle w:val="Heading3"/>
      </w:pPr>
      <w:r>
        <w:t>Pseudocode</w:t>
      </w:r>
    </w:p>
    <w:p w14:paraId="2A950EA8" w14:textId="77777777" w:rsidR="005B7A69" w:rsidRPr="005B7A69" w:rsidRDefault="00C91F38" w:rsidP="005B7A69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F38">
        <w:t>Start</w:t>
      </w:r>
      <w:r w:rsidR="005B7A69">
        <w:t>.</w:t>
      </w:r>
    </w:p>
    <w:p w14:paraId="01B89B49" w14:textId="201FCC3E" w:rsidR="00F27D06" w:rsidRDefault="00653C6F" w:rsidP="005B7A69">
      <w:pPr>
        <w:pStyle w:val="ListParagraph"/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three</w:t>
      </w:r>
      <w:r w:rsidR="00F2155E">
        <w:rPr>
          <w:rFonts w:ascii="Times New Roman" w:eastAsia="Times New Roman" w:hAnsi="Times New Roman" w:cs="Times New Roman"/>
          <w:sz w:val="24"/>
          <w:szCs w:val="24"/>
        </w:rPr>
        <w:t xml:space="preserve"> separate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dictionaries with </w:t>
      </w:r>
      <w:r w:rsidR="00F27D06">
        <w:rPr>
          <w:rFonts w:ascii="Times New Roman" w:eastAsia="Times New Roman" w:hAnsi="Times New Roman" w:cs="Times New Roman"/>
          <w:sz w:val="24"/>
          <w:szCs w:val="24"/>
        </w:rPr>
        <w:t>course</w:t>
      </w:r>
      <w:r w:rsidR="000F7B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7D06">
        <w:rPr>
          <w:rFonts w:ascii="Times New Roman" w:eastAsia="Times New Roman" w:hAnsi="Times New Roman" w:cs="Times New Roman"/>
          <w:sz w:val="24"/>
          <w:szCs w:val="24"/>
        </w:rPr>
        <w:t xml:space="preserve">code as key </w:t>
      </w:r>
      <w:r w:rsidR="00F2155E">
        <w:rPr>
          <w:rFonts w:ascii="Times New Roman" w:eastAsia="Times New Roman" w:hAnsi="Times New Roman" w:cs="Times New Roman"/>
          <w:sz w:val="24"/>
          <w:szCs w:val="24"/>
        </w:rPr>
        <w:t>that maps to room number, instructor name and meeting time.</w:t>
      </w:r>
    </w:p>
    <w:p w14:paraId="730157F9" w14:textId="77777777" w:rsidR="00FB742A" w:rsidRDefault="000F7B02" w:rsidP="00FB742A">
      <w:pPr>
        <w:pStyle w:val="ListParagraph"/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 a function to display course information by passing the </w:t>
      </w:r>
      <w:r w:rsidR="004763FF"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proofErr w:type="gramStart"/>
      <w:r w:rsidR="004763FF">
        <w:rPr>
          <w:rFonts w:ascii="Times New Roman" w:eastAsia="Times New Roman" w:hAnsi="Times New Roman" w:cs="Times New Roman"/>
          <w:sz w:val="24"/>
          <w:szCs w:val="24"/>
        </w:rPr>
        <w:t>inputted</w:t>
      </w:r>
      <w:proofErr w:type="gramEnd"/>
      <w:r w:rsidR="004763FF">
        <w:rPr>
          <w:rFonts w:ascii="Times New Roman" w:eastAsia="Times New Roman" w:hAnsi="Times New Roman" w:cs="Times New Roman"/>
          <w:sz w:val="24"/>
          <w:szCs w:val="24"/>
        </w:rPr>
        <w:t xml:space="preserve"> course </w:t>
      </w:r>
      <w:r w:rsidR="00B67D8A">
        <w:rPr>
          <w:rFonts w:ascii="Times New Roman" w:eastAsia="Times New Roman" w:hAnsi="Times New Roman" w:cs="Times New Roman"/>
          <w:sz w:val="24"/>
          <w:szCs w:val="24"/>
        </w:rPr>
        <w:t>code.</w:t>
      </w:r>
      <w:r w:rsidR="005B7A69" w:rsidRPr="005B7A69">
        <w:rPr>
          <w:rFonts w:ascii="Times New Roman" w:eastAsia="Times New Roman" w:hAnsi="Times New Roman" w:cs="Times New Roman"/>
          <w:sz w:val="24"/>
          <w:szCs w:val="24"/>
        </w:rPr>
        <w:br/>
      </w:r>
      <w:r w:rsidR="005B7A69" w:rsidRPr="005B7A69">
        <w:t> </w:t>
      </w:r>
      <w:r w:rsidR="005B7A69" w:rsidRPr="005B7A69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="004763FF">
        <w:rPr>
          <w:rFonts w:ascii="Times New Roman" w:eastAsia="Times New Roman" w:hAnsi="Times New Roman" w:cs="Times New Roman"/>
          <w:sz w:val="24"/>
          <w:szCs w:val="24"/>
        </w:rPr>
        <w:t xml:space="preserve">Look up for room number, name, and meeting time </w:t>
      </w:r>
      <w:r w:rsidR="00B67D8A">
        <w:rPr>
          <w:rFonts w:ascii="Times New Roman" w:eastAsia="Times New Roman" w:hAnsi="Times New Roman" w:cs="Times New Roman"/>
          <w:sz w:val="24"/>
          <w:szCs w:val="24"/>
        </w:rPr>
        <w:t>using the provided course code.</w:t>
      </w:r>
      <w:r w:rsidR="005B7A69" w:rsidRPr="005B7A69">
        <w:rPr>
          <w:rFonts w:ascii="Times New Roman" w:eastAsia="Times New Roman" w:hAnsi="Times New Roman" w:cs="Times New Roman"/>
          <w:sz w:val="24"/>
          <w:szCs w:val="24"/>
        </w:rPr>
        <w:br/>
      </w:r>
      <w:r w:rsidR="005B7A69" w:rsidRPr="005B7A69">
        <w:t> </w:t>
      </w:r>
      <w:r w:rsidR="005B7A69" w:rsidRPr="005B7A69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="00B67D8A">
        <w:rPr>
          <w:rFonts w:ascii="Times New Roman" w:eastAsia="Times New Roman" w:hAnsi="Times New Roman" w:cs="Times New Roman"/>
          <w:sz w:val="24"/>
          <w:szCs w:val="24"/>
        </w:rPr>
        <w:t>If any information is missing raise an error</w:t>
      </w:r>
      <w:r w:rsidR="00B305D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F39596" w14:textId="77777777" w:rsidR="001073F8" w:rsidRDefault="00FB742A" w:rsidP="001073F8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c. If an </w:t>
      </w:r>
      <w:r w:rsidR="001073F8">
        <w:rPr>
          <w:rFonts w:ascii="Times New Roman" w:eastAsia="Times New Roman" w:hAnsi="Times New Roman" w:cs="Times New Roman"/>
          <w:sz w:val="24"/>
          <w:szCs w:val="24"/>
        </w:rPr>
        <w:t>exception occurs, raise an error.</w:t>
      </w:r>
    </w:p>
    <w:p w14:paraId="0357F0A3" w14:textId="0E7FBEA1" w:rsidR="005B7A69" w:rsidRPr="001073F8" w:rsidRDefault="001073F8" w:rsidP="001073F8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373A39">
        <w:rPr>
          <w:rFonts w:ascii="Times New Roman" w:eastAsia="Times New Roman" w:hAnsi="Times New Roman" w:cs="Times New Roman"/>
          <w:sz w:val="24"/>
          <w:szCs w:val="24"/>
        </w:rPr>
        <w:t xml:space="preserve">d. If </w:t>
      </w:r>
      <w:r w:rsidR="006C3908">
        <w:rPr>
          <w:rFonts w:ascii="Times New Roman" w:eastAsia="Times New Roman" w:hAnsi="Times New Roman" w:cs="Times New Roman"/>
          <w:sz w:val="24"/>
          <w:szCs w:val="24"/>
        </w:rPr>
        <w:t>all information is found during the lookup display course code, room number, and meeting time.</w:t>
      </w:r>
      <w:r w:rsidR="005B7A69" w:rsidRPr="001073F8">
        <w:rPr>
          <w:rFonts w:ascii="Times New Roman" w:eastAsia="Times New Roman" w:hAnsi="Times New Roman" w:cs="Times New Roman"/>
          <w:sz w:val="24"/>
          <w:szCs w:val="24"/>
        </w:rPr>
        <w:br/>
      </w:r>
      <w:r w:rsidR="005B7A69" w:rsidRPr="005B7A69">
        <w:t> </w:t>
      </w:r>
    </w:p>
    <w:p w14:paraId="5FB75A6E" w14:textId="035901F4" w:rsidR="005B7A69" w:rsidRPr="005B7A69" w:rsidRDefault="00F26474" w:rsidP="005B7A69">
      <w:pPr>
        <w:pStyle w:val="ListParagraph"/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main program to loop indefinitely unless user type</w:t>
      </w:r>
      <w:r w:rsidR="00A618E5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18E5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exit</w:t>
      </w:r>
      <w:r w:rsidR="00A618E5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1815172A" w14:textId="2E1343D1" w:rsidR="005B7A69" w:rsidRPr="005B7A69" w:rsidRDefault="00A07480" w:rsidP="005B7A69">
      <w:pPr>
        <w:pStyle w:val="ListParagraph"/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Main program asks the user for </w:t>
      </w:r>
      <w:r w:rsidR="00B305DF">
        <w:rPr>
          <w:rFonts w:ascii="Times New Roman" w:eastAsia="Times New Roman" w:hAnsi="Times New Roman" w:cs="Times New Roman"/>
          <w:sz w:val="24"/>
          <w:szCs w:val="24"/>
        </w:rPr>
        <w:t xml:space="preserve">course code if input invalid raise an error else call function to display course information by passing the user </w:t>
      </w:r>
      <w:proofErr w:type="gramStart"/>
      <w:r w:rsidR="00B305DF">
        <w:rPr>
          <w:rFonts w:ascii="Times New Roman" w:eastAsia="Times New Roman" w:hAnsi="Times New Roman" w:cs="Times New Roman"/>
          <w:sz w:val="24"/>
          <w:szCs w:val="24"/>
        </w:rPr>
        <w:t>inputted</w:t>
      </w:r>
      <w:proofErr w:type="gramEnd"/>
      <w:r w:rsidR="00B305DF">
        <w:rPr>
          <w:rFonts w:ascii="Times New Roman" w:eastAsia="Times New Roman" w:hAnsi="Times New Roman" w:cs="Times New Roman"/>
          <w:sz w:val="24"/>
          <w:szCs w:val="24"/>
        </w:rPr>
        <w:t xml:space="preserve"> course code</w:t>
      </w:r>
    </w:p>
    <w:p w14:paraId="004018A2" w14:textId="7508C617" w:rsidR="005B7A69" w:rsidRPr="005B7A69" w:rsidRDefault="005B7A69" w:rsidP="005B7A69">
      <w:pPr>
        <w:pStyle w:val="ListParagraph"/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A69"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4C7CE444" w14:textId="1C1C247F" w:rsidR="006254B3" w:rsidRDefault="00EF12F5" w:rsidP="004B2173">
      <w:pPr>
        <w:pStyle w:val="Heading3"/>
      </w:pPr>
      <w:r>
        <w:lastRenderedPageBreak/>
        <w:t>Source Code</w:t>
      </w:r>
      <w:r w:rsidR="004B2173">
        <w:rPr>
          <w:noProof/>
        </w:rPr>
        <w:drawing>
          <wp:inline distT="0" distB="0" distL="0" distR="0" wp14:anchorId="205ED205" wp14:editId="029FB549">
            <wp:extent cx="5486400" cy="5674360"/>
            <wp:effectExtent l="0" t="0" r="0" b="2540"/>
            <wp:docPr id="3869123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1236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173">
        <w:rPr>
          <w:noProof/>
        </w:rPr>
        <w:lastRenderedPageBreak/>
        <w:drawing>
          <wp:inline distT="0" distB="0" distL="0" distR="0" wp14:anchorId="570F29B9" wp14:editId="3800215A">
            <wp:extent cx="5486400" cy="2985770"/>
            <wp:effectExtent l="0" t="0" r="0" b="5080"/>
            <wp:docPr id="1427055327" name="Picture 2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55327" name="Picture 2" descr="A computer screen 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677">
        <w:t xml:space="preserve"> </w:t>
      </w:r>
    </w:p>
    <w:p w14:paraId="41DDCC6F" w14:textId="1513CDB8" w:rsidR="009548C3" w:rsidRDefault="009548C3" w:rsidP="009548C3">
      <w:pPr>
        <w:pStyle w:val="Heading3"/>
      </w:pPr>
      <w:r>
        <w:t>Output</w:t>
      </w:r>
    </w:p>
    <w:p w14:paraId="31A0486A" w14:textId="493DAEEB" w:rsidR="009548C3" w:rsidRPr="009548C3" w:rsidRDefault="004B2173" w:rsidP="009548C3">
      <w:r>
        <w:rPr>
          <w:noProof/>
        </w:rPr>
        <w:drawing>
          <wp:inline distT="0" distB="0" distL="0" distR="0" wp14:anchorId="5E6C58D1" wp14:editId="75988156">
            <wp:extent cx="5486400" cy="1990725"/>
            <wp:effectExtent l="0" t="0" r="0" b="9525"/>
            <wp:docPr id="173533912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39125" name="Picture 3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C5E4" w14:textId="77777777" w:rsidR="004B2173" w:rsidRDefault="004B2173">
      <w:pPr>
        <w:rPr>
          <w:b/>
          <w:bCs/>
        </w:rPr>
      </w:pPr>
      <w:r>
        <w:rPr>
          <w:b/>
          <w:bCs/>
        </w:rPr>
        <w:br w:type="page"/>
      </w:r>
    </w:p>
    <w:p w14:paraId="2BCD24DA" w14:textId="2B898AA6" w:rsidR="008E2D49" w:rsidRPr="008E2D49" w:rsidRDefault="008E2D49" w:rsidP="008E2D49">
      <w:r w:rsidRPr="008E2D49">
        <w:rPr>
          <w:b/>
          <w:bCs/>
        </w:rPr>
        <w:lastRenderedPageBreak/>
        <w:t>Git Repository</w:t>
      </w:r>
      <w:r w:rsidRPr="008E2D49">
        <w:br/>
        <w:t>The source code and files for this assignment are also available on GitHub:</w:t>
      </w:r>
      <w:r w:rsidRPr="008E2D49">
        <w:br/>
      </w:r>
      <w:hyperlink r:id="rId9" w:history="1">
        <w:r w:rsidR="00D020A8" w:rsidRPr="00D020A8">
          <w:rPr>
            <w:rStyle w:val="Hyperlink"/>
          </w:rPr>
          <w:t>Bishal-Shah310/CSC-500: This is for School purpose only.</w:t>
        </w:r>
      </w:hyperlink>
    </w:p>
    <w:p w14:paraId="780B9296" w14:textId="0CC9AC2E" w:rsidR="008E2D49" w:rsidRPr="008E2D49" w:rsidRDefault="008E2D49" w:rsidP="008E2D49">
      <w:r w:rsidRPr="008E2D49">
        <w:t>Below is a screenshot of the repository</w:t>
      </w:r>
      <w:r w:rsidR="00683007">
        <w:t>:</w:t>
      </w:r>
    </w:p>
    <w:p w14:paraId="6B903ED0" w14:textId="03989A42" w:rsidR="009548C3" w:rsidRDefault="00683007">
      <w:r>
        <w:rPr>
          <w:noProof/>
        </w:rPr>
        <w:drawing>
          <wp:inline distT="0" distB="0" distL="0" distR="0" wp14:anchorId="106299DD" wp14:editId="447B6003">
            <wp:extent cx="6597300" cy="2952750"/>
            <wp:effectExtent l="0" t="0" r="0" b="0"/>
            <wp:docPr id="19658524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5246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5043" cy="295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8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031CE7"/>
    <w:multiLevelType w:val="hybridMultilevel"/>
    <w:tmpl w:val="FFD41C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636CC7"/>
    <w:multiLevelType w:val="hybridMultilevel"/>
    <w:tmpl w:val="A8429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E7DA6"/>
    <w:multiLevelType w:val="hybridMultilevel"/>
    <w:tmpl w:val="A8429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E5E94"/>
    <w:multiLevelType w:val="multilevel"/>
    <w:tmpl w:val="FB30E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3826594">
    <w:abstractNumId w:val="8"/>
  </w:num>
  <w:num w:numId="2" w16cid:durableId="280888797">
    <w:abstractNumId w:val="6"/>
  </w:num>
  <w:num w:numId="3" w16cid:durableId="1024014392">
    <w:abstractNumId w:val="5"/>
  </w:num>
  <w:num w:numId="4" w16cid:durableId="728846685">
    <w:abstractNumId w:val="4"/>
  </w:num>
  <w:num w:numId="5" w16cid:durableId="1880510001">
    <w:abstractNumId w:val="7"/>
  </w:num>
  <w:num w:numId="6" w16cid:durableId="804659122">
    <w:abstractNumId w:val="3"/>
  </w:num>
  <w:num w:numId="7" w16cid:durableId="696850656">
    <w:abstractNumId w:val="2"/>
  </w:num>
  <w:num w:numId="8" w16cid:durableId="150366754">
    <w:abstractNumId w:val="1"/>
  </w:num>
  <w:num w:numId="9" w16cid:durableId="1442606530">
    <w:abstractNumId w:val="0"/>
  </w:num>
  <w:num w:numId="10" w16cid:durableId="110513764">
    <w:abstractNumId w:val="12"/>
  </w:num>
  <w:num w:numId="11" w16cid:durableId="120421289">
    <w:abstractNumId w:val="10"/>
  </w:num>
  <w:num w:numId="12" w16cid:durableId="203686090">
    <w:abstractNumId w:val="11"/>
  </w:num>
  <w:num w:numId="13" w16cid:durableId="6829046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325B"/>
    <w:rsid w:val="00046DD8"/>
    <w:rsid w:val="0006063C"/>
    <w:rsid w:val="000F7B02"/>
    <w:rsid w:val="00101FAB"/>
    <w:rsid w:val="001067BA"/>
    <w:rsid w:val="001073F8"/>
    <w:rsid w:val="001271E3"/>
    <w:rsid w:val="0015074B"/>
    <w:rsid w:val="001635AE"/>
    <w:rsid w:val="00174722"/>
    <w:rsid w:val="00182E4E"/>
    <w:rsid w:val="001A1A3A"/>
    <w:rsid w:val="001A6EC1"/>
    <w:rsid w:val="001B77BF"/>
    <w:rsid w:val="00250F6B"/>
    <w:rsid w:val="00294409"/>
    <w:rsid w:val="0029639D"/>
    <w:rsid w:val="0029756F"/>
    <w:rsid w:val="002A0EF7"/>
    <w:rsid w:val="002B570C"/>
    <w:rsid w:val="002F0950"/>
    <w:rsid w:val="00326F90"/>
    <w:rsid w:val="00346A13"/>
    <w:rsid w:val="0035153D"/>
    <w:rsid w:val="00361045"/>
    <w:rsid w:val="00367D8F"/>
    <w:rsid w:val="00373A39"/>
    <w:rsid w:val="00410BA7"/>
    <w:rsid w:val="004264C3"/>
    <w:rsid w:val="0045772D"/>
    <w:rsid w:val="004763FF"/>
    <w:rsid w:val="004B2173"/>
    <w:rsid w:val="00562269"/>
    <w:rsid w:val="005B7A69"/>
    <w:rsid w:val="005C2FBA"/>
    <w:rsid w:val="005D05C8"/>
    <w:rsid w:val="00603B0B"/>
    <w:rsid w:val="00621B2D"/>
    <w:rsid w:val="006254B3"/>
    <w:rsid w:val="006356F4"/>
    <w:rsid w:val="00653C6F"/>
    <w:rsid w:val="006704B6"/>
    <w:rsid w:val="00683007"/>
    <w:rsid w:val="006B4008"/>
    <w:rsid w:val="006B7D7D"/>
    <w:rsid w:val="006C3908"/>
    <w:rsid w:val="006C467B"/>
    <w:rsid w:val="006E7AD5"/>
    <w:rsid w:val="0071254F"/>
    <w:rsid w:val="00730809"/>
    <w:rsid w:val="00742261"/>
    <w:rsid w:val="00744A73"/>
    <w:rsid w:val="00781A73"/>
    <w:rsid w:val="007B5E0B"/>
    <w:rsid w:val="007D767C"/>
    <w:rsid w:val="007E74C2"/>
    <w:rsid w:val="008013D0"/>
    <w:rsid w:val="00845A17"/>
    <w:rsid w:val="00855677"/>
    <w:rsid w:val="008A45E6"/>
    <w:rsid w:val="008E2D49"/>
    <w:rsid w:val="00902A68"/>
    <w:rsid w:val="00913059"/>
    <w:rsid w:val="009548C3"/>
    <w:rsid w:val="0096536F"/>
    <w:rsid w:val="00966BD1"/>
    <w:rsid w:val="009C506C"/>
    <w:rsid w:val="009D5492"/>
    <w:rsid w:val="00A07480"/>
    <w:rsid w:val="00A4558D"/>
    <w:rsid w:val="00A618E5"/>
    <w:rsid w:val="00A722C6"/>
    <w:rsid w:val="00A77EBC"/>
    <w:rsid w:val="00A82CC8"/>
    <w:rsid w:val="00AA1D8D"/>
    <w:rsid w:val="00AE1A08"/>
    <w:rsid w:val="00B305DF"/>
    <w:rsid w:val="00B47730"/>
    <w:rsid w:val="00B610C0"/>
    <w:rsid w:val="00B64AEE"/>
    <w:rsid w:val="00B67D8A"/>
    <w:rsid w:val="00B80860"/>
    <w:rsid w:val="00B810E4"/>
    <w:rsid w:val="00C37317"/>
    <w:rsid w:val="00C83F7D"/>
    <w:rsid w:val="00C857FF"/>
    <w:rsid w:val="00C91F38"/>
    <w:rsid w:val="00CB0664"/>
    <w:rsid w:val="00CD0353"/>
    <w:rsid w:val="00D020A8"/>
    <w:rsid w:val="00D06D05"/>
    <w:rsid w:val="00D10302"/>
    <w:rsid w:val="00D346A3"/>
    <w:rsid w:val="00D50F23"/>
    <w:rsid w:val="00D62166"/>
    <w:rsid w:val="00D941BC"/>
    <w:rsid w:val="00DA3388"/>
    <w:rsid w:val="00DA6526"/>
    <w:rsid w:val="00DE4F60"/>
    <w:rsid w:val="00EB1EB1"/>
    <w:rsid w:val="00EF12F5"/>
    <w:rsid w:val="00F05988"/>
    <w:rsid w:val="00F2155E"/>
    <w:rsid w:val="00F26474"/>
    <w:rsid w:val="00F27D06"/>
    <w:rsid w:val="00F53B43"/>
    <w:rsid w:val="00FB742A"/>
    <w:rsid w:val="00FC2FC3"/>
    <w:rsid w:val="00FC693F"/>
    <w:rsid w:val="00FD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97A5ED"/>
  <w14:defaultImageDpi w14:val="300"/>
  <w15:docId w15:val="{92A5C0CB-F558-42E7-9AF3-74C09A8C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E2D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D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20A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91F38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F6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F6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4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hyperlink" Target="https://github.com/Bishal-Shah310/CSC-5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Bishal Shah</cp:lastModifiedBy>
  <cp:revision>19</cp:revision>
  <dcterms:created xsi:type="dcterms:W3CDTF">2025-08-03T21:10:00Z</dcterms:created>
  <dcterms:modified xsi:type="dcterms:W3CDTF">2025-08-03T21:25:00Z</dcterms:modified>
  <cp:category/>
</cp:coreProperties>
</file>